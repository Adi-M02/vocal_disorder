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4EB7C" w14:textId="77777777" w:rsidR="009A7EF5" w:rsidRDefault="00000000">
      <w:r>
        <w:t>################################################################################</w:t>
      </w:r>
      <w:r>
        <w:br/>
      </w:r>
    </w:p>
    <w:p w14:paraId="4D0AEFE7" w14:textId="77777777" w:rsidR="009A7EF5" w:rsidRDefault="00000000">
      <w:r>
        <w:t>Author: freddiethecalathea - Total posts: 1340 - Filtered posts: 45</w:t>
      </w:r>
      <w:r>
        <w:br/>
      </w:r>
    </w:p>
    <w:p w14:paraId="37A25480" w14:textId="77777777" w:rsidR="009A7EF5" w:rsidRDefault="00000000">
      <w:r>
        <w:t>################################################################################</w:t>
      </w:r>
      <w:r>
        <w:br/>
      </w:r>
    </w:p>
    <w:p w14:paraId="69907555" w14:textId="77777777" w:rsidR="009A7EF5" w:rsidRDefault="00000000">
      <w:r>
        <w:t>================================================================================</w:t>
      </w:r>
      <w:r>
        <w:br/>
      </w:r>
    </w:p>
    <w:p w14:paraId="65F23EFA" w14:textId="77777777" w:rsidR="009A7EF5" w:rsidRDefault="00000000">
      <w:r>
        <w:t>Subreddit: noburp</w:t>
      </w:r>
      <w:r>
        <w:br/>
      </w:r>
    </w:p>
    <w:p w14:paraId="1966FBC0" w14:textId="77777777" w:rsidR="009A7EF5" w:rsidRDefault="00000000">
      <w:r>
        <w:t>Time     : 2021-03-19 15:37:38</w:t>
      </w:r>
      <w:r>
        <w:br/>
      </w:r>
    </w:p>
    <w:p w14:paraId="1ED4C30D" w14:textId="77777777" w:rsidR="009A7EF5" w:rsidRDefault="00000000">
      <w:r>
        <w:t>body :</w:t>
      </w:r>
      <w:r>
        <w:br/>
      </w:r>
    </w:p>
    <w:p w14:paraId="634B9C71" w14:textId="77777777" w:rsidR="009A7EF5" w:rsidRDefault="00000000">
      <w:r>
        <w:t xml:space="preserve">oh my GOD i just found this group and omg ive NEVER heard of anyone else who gets the </w:t>
      </w:r>
      <w:r>
        <w:rPr>
          <w:highlight w:val="yellow"/>
        </w:rPr>
        <w:t>gurgle</w:t>
      </w:r>
      <w:r>
        <w:t xml:space="preserve"> oh my god i cant believe im not ALONE!!!!!</w:t>
      </w:r>
      <w:r>
        <w:br/>
      </w:r>
    </w:p>
    <w:p w14:paraId="66BD8945" w14:textId="77777777" w:rsidR="009A7EF5" w:rsidRDefault="00000000">
      <w:r>
        <w:t>================================================================================</w:t>
      </w:r>
      <w:r>
        <w:br/>
      </w:r>
    </w:p>
    <w:p w14:paraId="1047FD54" w14:textId="77777777" w:rsidR="009A7EF5" w:rsidRDefault="00000000">
      <w:r>
        <w:br/>
      </w:r>
    </w:p>
    <w:p w14:paraId="34CE2A27" w14:textId="77777777" w:rsidR="009A7EF5" w:rsidRDefault="00000000">
      <w:r>
        <w:t>================================================================================</w:t>
      </w:r>
      <w:r>
        <w:br/>
      </w:r>
    </w:p>
    <w:p w14:paraId="6433DB34" w14:textId="77777777" w:rsidR="009A7EF5" w:rsidRDefault="00000000">
      <w:r>
        <w:t>Subreddit: noburp</w:t>
      </w:r>
      <w:r>
        <w:br/>
      </w:r>
    </w:p>
    <w:p w14:paraId="346D4D35" w14:textId="77777777" w:rsidR="009A7EF5" w:rsidRDefault="00000000">
      <w:r>
        <w:t>Time     : 2021-03-20 19:21:07</w:t>
      </w:r>
      <w:r>
        <w:br/>
      </w:r>
    </w:p>
    <w:p w14:paraId="6037B2A2" w14:textId="77777777" w:rsidR="009A7EF5" w:rsidRDefault="00000000">
      <w:r>
        <w:t>body :</w:t>
      </w:r>
      <w:r>
        <w:br/>
      </w:r>
    </w:p>
    <w:p w14:paraId="53CCDC86" w14:textId="77777777" w:rsidR="009A7EF5" w:rsidRDefault="00000000">
      <w:r>
        <w:lastRenderedPageBreak/>
        <w:t xml:space="preserve">Gosh I literally had to double check I didn’t write this post because it is the exact same stuff I have gone through as well and I only found this group yesterday! I’m going to book an </w:t>
      </w:r>
      <w:r>
        <w:rPr>
          <w:highlight w:val="yellow"/>
        </w:rPr>
        <w:t>appointment</w:t>
      </w:r>
      <w:r>
        <w:t xml:space="preserve"> with my </w:t>
      </w:r>
      <w:r>
        <w:rPr>
          <w:highlight w:val="yellow"/>
        </w:rPr>
        <w:t>GP</w:t>
      </w:r>
      <w:r>
        <w:t xml:space="preserve"> on Monday but I’m not too hopeful as from this subreddit we clearly aren’t known about too much. </w:t>
      </w:r>
      <w:r>
        <w:br/>
      </w:r>
    </w:p>
    <w:p w14:paraId="7534DB31" w14:textId="77777777" w:rsidR="009A7EF5" w:rsidRDefault="00000000">
      <w:r>
        <w:br/>
      </w:r>
    </w:p>
    <w:p w14:paraId="07C9D0D4" w14:textId="77777777" w:rsidR="009A7EF5" w:rsidRDefault="00000000">
      <w:r>
        <w:t xml:space="preserve">I’ve spent all day compiling sources and papers and articles and everything I can find to prove to my </w:t>
      </w:r>
      <w:r>
        <w:rPr>
          <w:highlight w:val="yellow"/>
        </w:rPr>
        <w:t>GP</w:t>
      </w:r>
      <w:r>
        <w:t xml:space="preserve"> that this needs to be taken seriously. And since my </w:t>
      </w:r>
      <w:r>
        <w:rPr>
          <w:highlight w:val="yellow"/>
        </w:rPr>
        <w:t>gurgling</w:t>
      </w:r>
      <w:r>
        <w:t xml:space="preserve"> has been unbearable today I’ve recorded all the sounds to show them</w:t>
      </w:r>
      <w:r>
        <w:br/>
      </w:r>
    </w:p>
    <w:p w14:paraId="645D0963" w14:textId="77777777" w:rsidR="009A7EF5" w:rsidRDefault="00000000">
      <w:r>
        <w:br/>
      </w:r>
    </w:p>
    <w:p w14:paraId="603E19E4" w14:textId="77777777" w:rsidR="009A7EF5" w:rsidRDefault="00000000">
      <w:r>
        <w:t xml:space="preserve">I’ve also had this for as long as I can remember but I’m now having to force myself to </w:t>
      </w:r>
      <w:r>
        <w:rPr>
          <w:highlight w:val="yellow"/>
        </w:rPr>
        <w:t>vomit multiple times</w:t>
      </w:r>
      <w:r>
        <w:t xml:space="preserve"> a day and it’s just wrecking my quality of life. </w:t>
      </w:r>
      <w:r>
        <w:br/>
      </w:r>
    </w:p>
    <w:p w14:paraId="4974347E" w14:textId="77777777" w:rsidR="009A7EF5" w:rsidRDefault="00000000">
      <w:r>
        <w:br/>
      </w:r>
    </w:p>
    <w:p w14:paraId="0A0E987F" w14:textId="77777777" w:rsidR="009A7EF5" w:rsidRDefault="00000000">
      <w:r>
        <w:t>Hope you get the answers you need and PLEASE keep posting because as a very very poor student in the same boat I’ll need all the advice I can get</w:t>
      </w:r>
      <w:r>
        <w:br/>
      </w:r>
    </w:p>
    <w:p w14:paraId="6CFD07FE" w14:textId="77777777" w:rsidR="009A7EF5" w:rsidRDefault="00000000">
      <w:r>
        <w:t>================================================================================</w:t>
      </w:r>
      <w:r>
        <w:br/>
      </w:r>
    </w:p>
    <w:p w14:paraId="42287C88" w14:textId="77777777" w:rsidR="009A7EF5" w:rsidRDefault="00000000">
      <w:r>
        <w:br/>
      </w:r>
    </w:p>
    <w:p w14:paraId="263E3E68" w14:textId="77777777" w:rsidR="009A7EF5" w:rsidRDefault="00000000">
      <w:r>
        <w:t>================================================================================</w:t>
      </w:r>
      <w:r>
        <w:br/>
      </w:r>
    </w:p>
    <w:p w14:paraId="3CECDCD2" w14:textId="77777777" w:rsidR="009A7EF5" w:rsidRDefault="00000000">
      <w:r>
        <w:t>Subreddit: noburp</w:t>
      </w:r>
      <w:r>
        <w:br/>
      </w:r>
    </w:p>
    <w:p w14:paraId="65E0313D" w14:textId="77777777" w:rsidR="009A7EF5" w:rsidRDefault="00000000">
      <w:r>
        <w:t>Time     : 2021-03-22 06:42:47</w:t>
      </w:r>
      <w:r>
        <w:br/>
      </w:r>
    </w:p>
    <w:p w14:paraId="64CDDFE7" w14:textId="77777777" w:rsidR="009A7EF5" w:rsidRDefault="00000000">
      <w:r>
        <w:t>Title    : AMAZING news!!!</w:t>
      </w:r>
      <w:r>
        <w:br/>
      </w:r>
    </w:p>
    <w:p w14:paraId="49138C97" w14:textId="77777777" w:rsidR="009A7EF5" w:rsidRDefault="00000000">
      <w:r>
        <w:lastRenderedPageBreak/>
        <w:t>Selftext :</w:t>
      </w:r>
      <w:r>
        <w:br/>
      </w:r>
    </w:p>
    <w:p w14:paraId="0E05575F" w14:textId="77777777" w:rsidR="009A7EF5" w:rsidRDefault="00000000">
      <w:r>
        <w:t xml:space="preserve">Ahhhh, I’ve struggled with </w:t>
      </w:r>
      <w:r>
        <w:rPr>
          <w:highlight w:val="yellow"/>
        </w:rPr>
        <w:t>RCPD</w:t>
      </w:r>
      <w:r>
        <w:t xml:space="preserve"> for as long as I can remember but it has </w:t>
      </w:r>
      <w:r>
        <w:rPr>
          <w:highlight w:val="yellow"/>
        </w:rPr>
        <w:t>recently</w:t>
      </w:r>
      <w:r>
        <w:t xml:space="preserve"> become unbearable. The other night I couldn’t cope anymore, I was </w:t>
      </w:r>
      <w:r>
        <w:rPr>
          <w:highlight w:val="yellow"/>
        </w:rPr>
        <w:t>making myself sick</w:t>
      </w:r>
      <w:r>
        <w:t xml:space="preserve"> up to ten times a day just to release some air, it was awful, so I finally decided to bite the bullet and email around every local private </w:t>
      </w:r>
      <w:r>
        <w:rPr>
          <w:highlight w:val="yellow"/>
        </w:rPr>
        <w:t>ENT</w:t>
      </w:r>
      <w:r>
        <w:t xml:space="preserve"> with special interest in </w:t>
      </w:r>
      <w:r>
        <w:rPr>
          <w:highlight w:val="yellow"/>
        </w:rPr>
        <w:t>laryngology</w:t>
      </w:r>
      <w:r>
        <w:t xml:space="preserve"> and this morning I heard back from one saying he would love to help me out!!! He can see me THIS week as a </w:t>
      </w:r>
      <w:r>
        <w:rPr>
          <w:highlight w:val="yellow"/>
        </w:rPr>
        <w:t>private patient</w:t>
      </w:r>
      <w:r>
        <w:t xml:space="preserve"> or in a few months as an NHS </w:t>
      </w:r>
      <w:r>
        <w:rPr>
          <w:highlight w:val="yellow"/>
        </w:rPr>
        <w:t>patient</w:t>
      </w:r>
      <w:r>
        <w:t xml:space="preserve">!!! And his fees are SO much less than Mr Karagama by the looks of it so I might actually be able to scrape together enough money from savings and student finance to get it done!!!!! Itll mean I can’t get a car quite so soon but a small price to pay to be </w:t>
      </w:r>
      <w:r>
        <w:rPr>
          <w:highlight w:val="yellow"/>
        </w:rPr>
        <w:t>able to BURP</w:t>
      </w:r>
      <w:r>
        <w:t xml:space="preserve"> 😩😩😩😍</w:t>
      </w:r>
      <w:r>
        <w:br/>
      </w:r>
    </w:p>
    <w:p w14:paraId="7DF59B2B" w14:textId="77777777" w:rsidR="009A7EF5" w:rsidRDefault="00000000">
      <w:r>
        <w:t>================================================================================</w:t>
      </w:r>
      <w:r>
        <w:br/>
      </w:r>
    </w:p>
    <w:p w14:paraId="524EC1A6" w14:textId="77777777" w:rsidR="009A7EF5" w:rsidRDefault="00000000">
      <w:r>
        <w:br/>
      </w:r>
    </w:p>
    <w:p w14:paraId="3267CEE7" w14:textId="77777777" w:rsidR="009A7EF5" w:rsidRDefault="00000000">
      <w:r>
        <w:t>================================================================================</w:t>
      </w:r>
      <w:r>
        <w:br/>
      </w:r>
    </w:p>
    <w:p w14:paraId="53794657" w14:textId="77777777" w:rsidR="009A7EF5" w:rsidRDefault="00000000">
      <w:r>
        <w:t>Subreddit: noburp</w:t>
      </w:r>
      <w:r>
        <w:br/>
      </w:r>
    </w:p>
    <w:p w14:paraId="6E8C49F3" w14:textId="77777777" w:rsidR="009A7EF5" w:rsidRDefault="00000000">
      <w:r>
        <w:t>Time     : 2021-04-04 05:56:08</w:t>
      </w:r>
      <w:r>
        <w:br/>
      </w:r>
    </w:p>
    <w:p w14:paraId="16FDE105" w14:textId="77777777" w:rsidR="009A7EF5" w:rsidRDefault="00000000">
      <w:r>
        <w:t>body :</w:t>
      </w:r>
      <w:r>
        <w:br/>
      </w:r>
    </w:p>
    <w:p w14:paraId="24AE4C51" w14:textId="77777777" w:rsidR="009A7EF5" w:rsidRDefault="00000000">
      <w:r>
        <w:t xml:space="preserve">Lil update!!! I am speaking to my </w:t>
      </w:r>
      <w:r>
        <w:rPr>
          <w:highlight w:val="yellow"/>
        </w:rPr>
        <w:t>GP</w:t>
      </w:r>
      <w:r>
        <w:t xml:space="preserve"> on Tuesday for the referral. If they say no the </w:t>
      </w:r>
      <w:r>
        <w:rPr>
          <w:highlight w:val="yellow"/>
        </w:rPr>
        <w:t>ENT surgeon</w:t>
      </w:r>
      <w:r>
        <w:t xml:space="preserve"> who will do the </w:t>
      </w:r>
      <w:r>
        <w:rPr>
          <w:highlight w:val="yellow"/>
        </w:rPr>
        <w:t>procedure</w:t>
      </w:r>
      <w:r>
        <w:t xml:space="preserve"> has said he will write to them explaining the </w:t>
      </w:r>
      <w:r>
        <w:rPr>
          <w:highlight w:val="yellow"/>
        </w:rPr>
        <w:t>procedure</w:t>
      </w:r>
      <w:r>
        <w:t xml:space="preserve"> and how it is affecting my quality of life and I will just keep trying. (not a great message lol but) I will not take no for an answer at this point, the </w:t>
      </w:r>
      <w:r>
        <w:rPr>
          <w:highlight w:val="yellow"/>
        </w:rPr>
        <w:t>GP</w:t>
      </w:r>
      <w:r>
        <w:t xml:space="preserve"> has NO idea how it's affecting my quality of life so if they say no then I will just try another </w:t>
      </w:r>
      <w:r>
        <w:rPr>
          <w:highlight w:val="yellow"/>
        </w:rPr>
        <w:t>GP</w:t>
      </w:r>
      <w:r>
        <w:t xml:space="preserve"> until someone takes it seriously. I was a little optimistic in this first post (just overwhelmingly excited to have made some sort of progress after so long) but my life is pretty shitty at this point because of it (I can't eat big meals, I am losing so much weight because of that, I can't have drinks with friends because alcohol sets me off hugely, I have ended relationships because it was so embarrassing having meals with someone and them asking what it was, and the other day someone asked me what that noise was when I was on the phone with them ): ) </w:t>
      </w:r>
      <w:r>
        <w:br/>
      </w:r>
    </w:p>
    <w:p w14:paraId="4DB28E8D" w14:textId="77777777" w:rsidR="009A7EF5" w:rsidRDefault="00000000">
      <w:r>
        <w:lastRenderedPageBreak/>
        <w:br/>
      </w:r>
    </w:p>
    <w:p w14:paraId="561389DE" w14:textId="77777777" w:rsidR="009A7EF5" w:rsidRDefault="00000000">
      <w:r>
        <w:t>I will keep you all updated!</w:t>
      </w:r>
      <w:r>
        <w:br/>
      </w:r>
    </w:p>
    <w:p w14:paraId="469CF0E6" w14:textId="77777777" w:rsidR="009A7EF5" w:rsidRDefault="00000000">
      <w:r>
        <w:t>================================================================================</w:t>
      </w:r>
      <w:r>
        <w:br/>
      </w:r>
    </w:p>
    <w:p w14:paraId="0DD28CF0" w14:textId="77777777" w:rsidR="009A7EF5" w:rsidRDefault="00000000">
      <w:r>
        <w:br/>
      </w:r>
    </w:p>
    <w:p w14:paraId="61757D72" w14:textId="77777777" w:rsidR="009A7EF5" w:rsidRDefault="00000000">
      <w:r>
        <w:t>================================================================================</w:t>
      </w:r>
      <w:r>
        <w:br/>
      </w:r>
    </w:p>
    <w:p w14:paraId="735A6955" w14:textId="77777777" w:rsidR="009A7EF5" w:rsidRDefault="00000000">
      <w:r>
        <w:t>Subreddit: noburp</w:t>
      </w:r>
      <w:r>
        <w:br/>
      </w:r>
    </w:p>
    <w:p w14:paraId="6E87E9CC" w14:textId="77777777" w:rsidR="009A7EF5" w:rsidRDefault="00000000">
      <w:r>
        <w:t>Time     : 2021-04-06 03:21:38</w:t>
      </w:r>
      <w:r>
        <w:br/>
      </w:r>
    </w:p>
    <w:p w14:paraId="6F2123FA" w14:textId="77777777" w:rsidR="009A7EF5" w:rsidRDefault="00000000">
      <w:r>
        <w:t>body :</w:t>
      </w:r>
      <w:r>
        <w:br/>
      </w:r>
    </w:p>
    <w:p w14:paraId="656E2B2C" w14:textId="77777777" w:rsidR="009A7EF5" w:rsidRDefault="00000000">
      <w:r>
        <w:t>I GOT THE REFERRAL!!!!! I was expecting SO much resistance but he said I had clearly done my research (I came armed with a named surgeon who wanted to do help, statistics, papers, etc) and didn't even ask questions or made me feel shit he just REFERRED ME!!!!! I'm a medic so I think that helped my confidence in approaching him with using proper medical jargon so maybe he took me more seriously so my advice is just compile the data and GO FOR IT and if it doesn't work the first time try and try and try again!!!!</w:t>
      </w:r>
      <w:r>
        <w:br/>
      </w:r>
    </w:p>
    <w:p w14:paraId="4E7B32D7" w14:textId="77777777" w:rsidR="009A7EF5" w:rsidRDefault="00000000">
      <w:r>
        <w:t>================================================================================</w:t>
      </w:r>
      <w:r>
        <w:br/>
      </w:r>
    </w:p>
    <w:p w14:paraId="675A459C" w14:textId="77777777" w:rsidR="009A7EF5" w:rsidRDefault="00000000">
      <w:r>
        <w:br/>
      </w:r>
    </w:p>
    <w:p w14:paraId="0D2D53E8" w14:textId="77777777" w:rsidR="009A7EF5" w:rsidRDefault="00000000">
      <w:r>
        <w:t>================================================================================</w:t>
      </w:r>
      <w:r>
        <w:br/>
      </w:r>
    </w:p>
    <w:p w14:paraId="1EF8A3C8" w14:textId="77777777" w:rsidR="009A7EF5" w:rsidRDefault="00000000">
      <w:r>
        <w:t>Subreddit: noburp</w:t>
      </w:r>
      <w:r>
        <w:br/>
      </w:r>
    </w:p>
    <w:p w14:paraId="43AFE17C" w14:textId="77777777" w:rsidR="009A7EF5" w:rsidRDefault="00000000">
      <w:r>
        <w:lastRenderedPageBreak/>
        <w:t>Time     : 2021-04-11 10:00:57</w:t>
      </w:r>
      <w:r>
        <w:br/>
      </w:r>
    </w:p>
    <w:p w14:paraId="4D6A23DE" w14:textId="77777777" w:rsidR="009A7EF5" w:rsidRDefault="00000000">
      <w:r>
        <w:t>body :</w:t>
      </w:r>
      <w:r>
        <w:br/>
      </w:r>
    </w:p>
    <w:p w14:paraId="7BEEE2F9" w14:textId="77777777" w:rsidR="009A7EF5" w:rsidRDefault="00000000">
      <w:r>
        <w:t xml:space="preserve">Im the exact same! it has plagued me my ENTIRE life and I thought I was completely alone! Then about a month ago I found this group, armed myself with evidence that I am actually *suffering* and went to my doctor. I've been referred to a </w:t>
      </w:r>
      <w:r>
        <w:rPr>
          <w:highlight w:val="yellow"/>
        </w:rPr>
        <w:t>laryngologist</w:t>
      </w:r>
      <w:r>
        <w:t xml:space="preserve"> for the </w:t>
      </w:r>
      <w:r>
        <w:rPr>
          <w:highlight w:val="yellow"/>
        </w:rPr>
        <w:t>botox procedure</w:t>
      </w:r>
      <w:r>
        <w:t>!</w:t>
      </w:r>
      <w:r>
        <w:br/>
      </w:r>
    </w:p>
    <w:p w14:paraId="168656CE" w14:textId="77777777" w:rsidR="009A7EF5" w:rsidRDefault="00000000">
      <w:r>
        <w:t>================================================================================</w:t>
      </w:r>
      <w:r>
        <w:br/>
      </w:r>
    </w:p>
    <w:p w14:paraId="3ABCE957" w14:textId="77777777" w:rsidR="009A7EF5" w:rsidRDefault="00000000">
      <w:r>
        <w:br/>
      </w:r>
    </w:p>
    <w:p w14:paraId="7C507389" w14:textId="77777777" w:rsidR="009A7EF5" w:rsidRDefault="00000000">
      <w:r>
        <w:t>================================================================================</w:t>
      </w:r>
      <w:r>
        <w:br/>
      </w:r>
    </w:p>
    <w:p w14:paraId="356D532B" w14:textId="77777777" w:rsidR="009A7EF5" w:rsidRDefault="00000000">
      <w:r>
        <w:t>Subreddit: noburp</w:t>
      </w:r>
      <w:r>
        <w:br/>
      </w:r>
    </w:p>
    <w:p w14:paraId="3E1C70F6" w14:textId="77777777" w:rsidR="009A7EF5" w:rsidRDefault="00000000">
      <w:r>
        <w:t>Time     : 2021-04-11 10:02:21</w:t>
      </w:r>
      <w:r>
        <w:br/>
      </w:r>
    </w:p>
    <w:p w14:paraId="64266D20" w14:textId="77777777" w:rsidR="009A7EF5" w:rsidRDefault="00000000">
      <w:r>
        <w:t xml:space="preserve">Title    : Life after </w:t>
      </w:r>
      <w:r>
        <w:rPr>
          <w:highlight w:val="yellow"/>
        </w:rPr>
        <w:t>botox</w:t>
      </w:r>
      <w:r>
        <w:t>???</w:t>
      </w:r>
      <w:r>
        <w:br/>
      </w:r>
    </w:p>
    <w:p w14:paraId="313543B6" w14:textId="77777777" w:rsidR="009A7EF5" w:rsidRDefault="00000000">
      <w:r>
        <w:t>Selftext :</w:t>
      </w:r>
      <w:r>
        <w:br/>
      </w:r>
    </w:p>
    <w:p w14:paraId="637363D9" w14:textId="77777777" w:rsidR="009A7EF5" w:rsidRDefault="00000000">
      <w:r>
        <w:t xml:space="preserve">I was </w:t>
      </w:r>
      <w:r>
        <w:rPr>
          <w:highlight w:val="yellow"/>
        </w:rPr>
        <w:t>recently referred</w:t>
      </w:r>
      <w:r>
        <w:t xml:space="preserve"> to a </w:t>
      </w:r>
      <w:r>
        <w:rPr>
          <w:highlight w:val="yellow"/>
        </w:rPr>
        <w:t>laryngologist</w:t>
      </w:r>
      <w:r>
        <w:t xml:space="preserve"> for the </w:t>
      </w:r>
      <w:r>
        <w:rPr>
          <w:highlight w:val="yellow"/>
        </w:rPr>
        <w:t>botox procedure</w:t>
      </w:r>
      <w:r>
        <w:t xml:space="preserve"> but since it's on the NHS it'll be a while before I actually get seen. I'm curious what people have noticed after </w:t>
      </w:r>
      <w:r>
        <w:rPr>
          <w:highlight w:val="yellow"/>
        </w:rPr>
        <w:t>botox</w:t>
      </w:r>
      <w:r>
        <w:t>? VERY niche question but will it affect my voice? I'd love if it made me a better singer that'd be a lovely little bonus !!</w:t>
      </w:r>
      <w:r>
        <w:br/>
      </w:r>
    </w:p>
    <w:p w14:paraId="5CCA67A7" w14:textId="77777777" w:rsidR="009A7EF5" w:rsidRDefault="00000000">
      <w:r>
        <w:t>================================================================================</w:t>
      </w:r>
      <w:r>
        <w:br/>
      </w:r>
    </w:p>
    <w:p w14:paraId="5BF75A1E" w14:textId="77777777" w:rsidR="009A7EF5" w:rsidRDefault="00000000">
      <w:r>
        <w:br/>
      </w:r>
    </w:p>
    <w:p w14:paraId="3B4912AE" w14:textId="77777777" w:rsidR="009A7EF5" w:rsidRDefault="00000000">
      <w:r>
        <w:lastRenderedPageBreak/>
        <w:t>================================================================================</w:t>
      </w:r>
      <w:r>
        <w:br/>
      </w:r>
    </w:p>
    <w:p w14:paraId="7D5E789F" w14:textId="77777777" w:rsidR="009A7EF5" w:rsidRDefault="00000000">
      <w:r>
        <w:t>Subreddit: noburp</w:t>
      </w:r>
      <w:r>
        <w:br/>
      </w:r>
    </w:p>
    <w:p w14:paraId="2C465CAE" w14:textId="77777777" w:rsidR="009A7EF5" w:rsidRDefault="00000000">
      <w:r>
        <w:t>Time     : 2021-04-11 10:05:17</w:t>
      </w:r>
      <w:r>
        <w:br/>
      </w:r>
    </w:p>
    <w:p w14:paraId="225E4EDD" w14:textId="77777777" w:rsidR="009A7EF5" w:rsidRDefault="00000000">
      <w:r>
        <w:t>body :</w:t>
      </w:r>
      <w:r>
        <w:br/>
      </w:r>
    </w:p>
    <w:p w14:paraId="17042AFC" w14:textId="77777777" w:rsidR="009A7EF5" w:rsidRDefault="00000000">
      <w:r>
        <w:t>omg video please!</w:t>
      </w:r>
      <w:r>
        <w:br/>
      </w:r>
    </w:p>
    <w:p w14:paraId="15F1CFF4" w14:textId="77777777" w:rsidR="009A7EF5" w:rsidRDefault="00000000">
      <w:r>
        <w:t>================================================================================</w:t>
      </w:r>
      <w:r>
        <w:br/>
      </w:r>
    </w:p>
    <w:p w14:paraId="78C38546" w14:textId="77777777" w:rsidR="009A7EF5" w:rsidRDefault="00000000">
      <w:r>
        <w:br/>
      </w:r>
    </w:p>
    <w:p w14:paraId="7FDCD320" w14:textId="77777777" w:rsidR="009A7EF5" w:rsidRDefault="00000000">
      <w:r>
        <w:t>================================================================================</w:t>
      </w:r>
      <w:r>
        <w:br/>
      </w:r>
    </w:p>
    <w:p w14:paraId="559C66D6" w14:textId="77777777" w:rsidR="009A7EF5" w:rsidRDefault="00000000">
      <w:r>
        <w:t>Subreddit: noburp</w:t>
      </w:r>
      <w:r>
        <w:br/>
      </w:r>
    </w:p>
    <w:p w14:paraId="6C221574" w14:textId="77777777" w:rsidR="009A7EF5" w:rsidRDefault="00000000">
      <w:r>
        <w:t>Time     : 2021-04-11 10:07:04</w:t>
      </w:r>
      <w:r>
        <w:br/>
      </w:r>
    </w:p>
    <w:p w14:paraId="729DEAB0" w14:textId="77777777" w:rsidR="009A7EF5" w:rsidRDefault="00000000">
      <w:r>
        <w:t xml:space="preserve">Title    : Did you </w:t>
      </w:r>
      <w:r>
        <w:rPr>
          <w:highlight w:val="yellow"/>
        </w:rPr>
        <w:t>vomit</w:t>
      </w:r>
      <w:r>
        <w:t xml:space="preserve"> as a child at all?</w:t>
      </w:r>
      <w:r>
        <w:br/>
      </w:r>
    </w:p>
    <w:p w14:paraId="2F416331" w14:textId="77777777" w:rsidR="009A7EF5" w:rsidRDefault="00000000">
      <w:r>
        <w:t>Selftext :</w:t>
      </w:r>
      <w:r>
        <w:br/>
      </w:r>
    </w:p>
    <w:p w14:paraId="7A870F03" w14:textId="77777777" w:rsidR="009A7EF5" w:rsidRDefault="00000000">
      <w:r>
        <w:t xml:space="preserve">I've just read a post here about getting </w:t>
      </w:r>
      <w:r>
        <w:rPr>
          <w:highlight w:val="yellow"/>
        </w:rPr>
        <w:t>RCPD</w:t>
      </w:r>
      <w:r>
        <w:t xml:space="preserve"> after </w:t>
      </w:r>
      <w:r>
        <w:rPr>
          <w:highlight w:val="yellow"/>
        </w:rPr>
        <w:t>vomiting</w:t>
      </w:r>
      <w:r>
        <w:t xml:space="preserve"> which made me thing, I NEVER </w:t>
      </w:r>
      <w:r>
        <w:rPr>
          <w:highlight w:val="yellow"/>
        </w:rPr>
        <w:t>vomited</w:t>
      </w:r>
      <w:r>
        <w:t xml:space="preserve"> as a child. I </w:t>
      </w:r>
      <w:r>
        <w:rPr>
          <w:highlight w:val="yellow"/>
        </w:rPr>
        <w:t>vomited</w:t>
      </w:r>
      <w:r>
        <w:t xml:space="preserve"> when I was 5 and then didn't </w:t>
      </w:r>
      <w:r>
        <w:rPr>
          <w:highlight w:val="yellow"/>
        </w:rPr>
        <w:t>vomit</w:t>
      </w:r>
      <w:r>
        <w:t xml:space="preserve"> again till I was 17 (because I had norovirus). I'm 22 now and still can't </w:t>
      </w:r>
      <w:r>
        <w:rPr>
          <w:highlight w:val="yellow"/>
        </w:rPr>
        <w:t>vomit</w:t>
      </w:r>
      <w:r>
        <w:t xml:space="preserve"> (or </w:t>
      </w:r>
      <w:r>
        <w:rPr>
          <w:highlight w:val="yellow"/>
        </w:rPr>
        <w:t>burp</w:t>
      </w:r>
      <w:r>
        <w:t xml:space="preserve"> obviously) unless I am incredibly drunk and then I guess I'm 'relaxed' enough to force it myself but again it never comes naturally. </w:t>
      </w:r>
      <w:r>
        <w:br/>
      </w:r>
    </w:p>
    <w:p w14:paraId="2A57D97B" w14:textId="77777777" w:rsidR="009A7EF5" w:rsidRDefault="00000000">
      <w:r>
        <w:br/>
      </w:r>
    </w:p>
    <w:p w14:paraId="073F1309" w14:textId="77777777" w:rsidR="009A7EF5" w:rsidRDefault="00000000">
      <w:r>
        <w:lastRenderedPageBreak/>
        <w:t xml:space="preserve">Could that have been because of this? I've had </w:t>
      </w:r>
      <w:r>
        <w:rPr>
          <w:highlight w:val="yellow"/>
        </w:rPr>
        <w:t>RCPD</w:t>
      </w:r>
      <w:r>
        <w:t xml:space="preserve"> for as long as I can remember (my mum remembers me </w:t>
      </w:r>
      <w:r>
        <w:rPr>
          <w:highlight w:val="yellow"/>
        </w:rPr>
        <w:t>gurgling</w:t>
      </w:r>
      <w:r>
        <w:t xml:space="preserve"> and </w:t>
      </w:r>
      <w:r>
        <w:rPr>
          <w:highlight w:val="yellow"/>
        </w:rPr>
        <w:t>bloating</w:t>
      </w:r>
      <w:r>
        <w:t xml:space="preserve"> when I was a kid) so could that have been why I physically couldn't </w:t>
      </w:r>
      <w:r>
        <w:rPr>
          <w:highlight w:val="yellow"/>
        </w:rPr>
        <w:t>vomit</w:t>
      </w:r>
      <w:r>
        <w:t xml:space="preserve"> as a child?</w:t>
      </w:r>
      <w:r>
        <w:br/>
      </w:r>
    </w:p>
    <w:p w14:paraId="19CA0176" w14:textId="77777777" w:rsidR="009A7EF5" w:rsidRDefault="00000000">
      <w:r>
        <w:t>================================================================================</w:t>
      </w:r>
      <w:r>
        <w:br/>
      </w:r>
    </w:p>
    <w:p w14:paraId="75A6C064" w14:textId="77777777" w:rsidR="009A7EF5" w:rsidRDefault="00000000">
      <w:r>
        <w:br/>
      </w:r>
    </w:p>
    <w:p w14:paraId="192FA2D5" w14:textId="77777777" w:rsidR="009A7EF5" w:rsidRDefault="00000000">
      <w:r>
        <w:t>================================================================================</w:t>
      </w:r>
      <w:r>
        <w:br/>
      </w:r>
    </w:p>
    <w:p w14:paraId="53868B70" w14:textId="77777777" w:rsidR="009A7EF5" w:rsidRDefault="00000000">
      <w:r>
        <w:t>Subreddit: noburp</w:t>
      </w:r>
      <w:r>
        <w:br/>
      </w:r>
    </w:p>
    <w:p w14:paraId="6BA01B28" w14:textId="77777777" w:rsidR="009A7EF5" w:rsidRDefault="00000000">
      <w:r>
        <w:t>Time     : 2021-04-11 10:09:32</w:t>
      </w:r>
      <w:r>
        <w:br/>
      </w:r>
    </w:p>
    <w:p w14:paraId="783EB4B4" w14:textId="77777777" w:rsidR="009A7EF5" w:rsidRDefault="00000000">
      <w:r>
        <w:t>body :</w:t>
      </w:r>
      <w:r>
        <w:br/>
      </w:r>
    </w:p>
    <w:p w14:paraId="18A7623E" w14:textId="77777777" w:rsidR="009A7EF5" w:rsidRDefault="00000000">
      <w:r>
        <w:rPr>
          <w:highlight w:val="yellow"/>
        </w:rPr>
        <w:t>Inflammation</w:t>
      </w:r>
      <w:r>
        <w:t xml:space="preserve"> of the oesophagus with eosinophilic infiltrates (they're normal blood cells that we all have but they can be raised in things like eosinophilic asthma and certain infections).</w:t>
      </w:r>
      <w:r>
        <w:br/>
      </w:r>
    </w:p>
    <w:p w14:paraId="687099F2" w14:textId="77777777" w:rsidR="009A7EF5" w:rsidRDefault="00000000">
      <w:r>
        <w:t>================================================================================</w:t>
      </w:r>
      <w:r>
        <w:br/>
      </w:r>
    </w:p>
    <w:p w14:paraId="42CEC64F" w14:textId="77777777" w:rsidR="009A7EF5" w:rsidRDefault="00000000">
      <w:r>
        <w:br/>
      </w:r>
    </w:p>
    <w:p w14:paraId="119AA609" w14:textId="77777777" w:rsidR="009A7EF5" w:rsidRDefault="00000000">
      <w:r>
        <w:t>================================================================================</w:t>
      </w:r>
      <w:r>
        <w:br/>
      </w:r>
    </w:p>
    <w:p w14:paraId="74E058DF" w14:textId="77777777" w:rsidR="009A7EF5" w:rsidRDefault="00000000">
      <w:r>
        <w:t>Subreddit: noburp</w:t>
      </w:r>
      <w:r>
        <w:br/>
      </w:r>
    </w:p>
    <w:p w14:paraId="5DBE464A" w14:textId="77777777" w:rsidR="009A7EF5" w:rsidRDefault="00000000">
      <w:r>
        <w:t>Time     : 2021-04-11 10:13:00</w:t>
      </w:r>
      <w:r>
        <w:br/>
      </w:r>
    </w:p>
    <w:p w14:paraId="679B78A5" w14:textId="77777777" w:rsidR="009A7EF5" w:rsidRDefault="00000000">
      <w:r>
        <w:lastRenderedPageBreak/>
        <w:t>body :</w:t>
      </w:r>
      <w:r>
        <w:br/>
      </w:r>
    </w:p>
    <w:p w14:paraId="52704422" w14:textId="77777777" w:rsidR="009A7EF5" w:rsidRDefault="00000000">
      <w:r>
        <w:t xml:space="preserve">Both of my </w:t>
      </w:r>
      <w:r>
        <w:rPr>
          <w:highlight w:val="yellow"/>
        </w:rPr>
        <w:t>parents</w:t>
      </w:r>
      <w:r>
        <w:t xml:space="preserve"> can/could </w:t>
      </w:r>
      <w:r>
        <w:rPr>
          <w:highlight w:val="yellow"/>
        </w:rPr>
        <w:t>burp</w:t>
      </w:r>
      <w:r>
        <w:t xml:space="preserve"> completely fine! ('could' because my dad has passed not because he stopped being able to!)</w:t>
      </w:r>
      <w:r>
        <w:br/>
      </w:r>
    </w:p>
    <w:p w14:paraId="37F29F4C" w14:textId="77777777" w:rsidR="009A7EF5" w:rsidRDefault="00000000">
      <w:r>
        <w:t>================================================================================</w:t>
      </w:r>
      <w:r>
        <w:br/>
      </w:r>
    </w:p>
    <w:p w14:paraId="71D6035E" w14:textId="77777777" w:rsidR="009A7EF5" w:rsidRDefault="00000000">
      <w:r>
        <w:br/>
      </w:r>
    </w:p>
    <w:p w14:paraId="3A4C2868" w14:textId="77777777" w:rsidR="009A7EF5" w:rsidRDefault="00000000">
      <w:r>
        <w:t>================================================================================</w:t>
      </w:r>
      <w:r>
        <w:br/>
      </w:r>
    </w:p>
    <w:p w14:paraId="16B6EFFB" w14:textId="77777777" w:rsidR="009A7EF5" w:rsidRDefault="00000000">
      <w:r>
        <w:t>Subreddit: noburp</w:t>
      </w:r>
      <w:r>
        <w:br/>
      </w:r>
    </w:p>
    <w:p w14:paraId="03212DA1" w14:textId="77777777" w:rsidR="009A7EF5" w:rsidRDefault="00000000">
      <w:r>
        <w:t>Time     : 2021-04-11 10:15:32</w:t>
      </w:r>
      <w:r>
        <w:br/>
      </w:r>
    </w:p>
    <w:p w14:paraId="2AE02ADE" w14:textId="77777777" w:rsidR="009A7EF5" w:rsidRDefault="00000000">
      <w:r>
        <w:t>body :</w:t>
      </w:r>
      <w:r>
        <w:br/>
      </w:r>
    </w:p>
    <w:p w14:paraId="74D95506" w14:textId="77777777" w:rsidR="009A7EF5" w:rsidRDefault="00000000">
      <w:r>
        <w:t xml:space="preserve">SO weird - I wonder if it's related at all?! If I </w:t>
      </w:r>
      <w:r>
        <w:rPr>
          <w:highlight w:val="yellow"/>
        </w:rPr>
        <w:t>vomit</w:t>
      </w:r>
      <w:r>
        <w:t xml:space="preserve"> now I definitely have to force myself to do it (lol tb to messy nights out). It definitely doesn't come naturally. I wonder if it's all to do with not being able to relax your throat enough to let ANYTHING out let alone air</w:t>
      </w:r>
      <w:r>
        <w:br/>
      </w:r>
    </w:p>
    <w:p w14:paraId="509FB7DF" w14:textId="77777777" w:rsidR="009A7EF5" w:rsidRDefault="00000000">
      <w:r>
        <w:t>================================================================================</w:t>
      </w:r>
      <w:r>
        <w:br/>
      </w:r>
    </w:p>
    <w:p w14:paraId="1A5DC70C" w14:textId="77777777" w:rsidR="009A7EF5" w:rsidRDefault="00000000">
      <w:r>
        <w:br/>
      </w:r>
    </w:p>
    <w:p w14:paraId="1AA9D374" w14:textId="77777777" w:rsidR="009A7EF5" w:rsidRDefault="00000000">
      <w:r>
        <w:t>================================================================================</w:t>
      </w:r>
      <w:r>
        <w:br/>
      </w:r>
    </w:p>
    <w:p w14:paraId="0021D68C" w14:textId="77777777" w:rsidR="009A7EF5" w:rsidRDefault="00000000">
      <w:r>
        <w:t>Subreddit: noburp</w:t>
      </w:r>
      <w:r>
        <w:br/>
      </w:r>
    </w:p>
    <w:p w14:paraId="2D305E53" w14:textId="77777777" w:rsidR="009A7EF5" w:rsidRDefault="00000000">
      <w:r>
        <w:t>Time     : 2021-04-11 10:51:05</w:t>
      </w:r>
      <w:r>
        <w:br/>
      </w:r>
    </w:p>
    <w:p w14:paraId="339F691A" w14:textId="77777777" w:rsidR="009A7EF5" w:rsidRDefault="00000000">
      <w:r>
        <w:lastRenderedPageBreak/>
        <w:t>body :</w:t>
      </w:r>
      <w:r>
        <w:br/>
      </w:r>
    </w:p>
    <w:p w14:paraId="058FCF3C" w14:textId="77777777" w:rsidR="009A7EF5" w:rsidRDefault="00000000">
      <w:r>
        <w:t>I'm not even a singer or have ever claimed to be! I just think how cool of a side effect would it be if I went from a bang average singer to having the voice of an ANGEL</w:t>
      </w:r>
      <w:r>
        <w:br/>
      </w:r>
    </w:p>
    <w:p w14:paraId="790DDA87" w14:textId="77777777" w:rsidR="009A7EF5" w:rsidRDefault="00000000">
      <w:r>
        <w:t>================================================================================</w:t>
      </w:r>
      <w:r>
        <w:br/>
      </w:r>
    </w:p>
    <w:p w14:paraId="238573EA" w14:textId="77777777" w:rsidR="009A7EF5" w:rsidRDefault="00000000">
      <w:r>
        <w:br/>
      </w:r>
    </w:p>
    <w:p w14:paraId="51BCB00C" w14:textId="77777777" w:rsidR="009A7EF5" w:rsidRDefault="00000000">
      <w:r>
        <w:t>================================================================================</w:t>
      </w:r>
      <w:r>
        <w:br/>
      </w:r>
    </w:p>
    <w:p w14:paraId="4EBAA69B" w14:textId="77777777" w:rsidR="009A7EF5" w:rsidRDefault="00000000">
      <w:r>
        <w:t>Subreddit: noburp</w:t>
      </w:r>
      <w:r>
        <w:br/>
      </w:r>
    </w:p>
    <w:p w14:paraId="699677E0" w14:textId="77777777" w:rsidR="009A7EF5" w:rsidRDefault="00000000">
      <w:r>
        <w:t>Time     : 2021-04-18 16:52:55</w:t>
      </w:r>
      <w:r>
        <w:br/>
      </w:r>
    </w:p>
    <w:p w14:paraId="4C81B7F9" w14:textId="77777777" w:rsidR="009A7EF5" w:rsidRDefault="00000000">
      <w:r>
        <w:t xml:space="preserve">Title    : Contribute to doctors' understanding of </w:t>
      </w:r>
      <w:r>
        <w:rPr>
          <w:highlight w:val="yellow"/>
        </w:rPr>
        <w:t>RCPD</w:t>
      </w:r>
      <w:r>
        <w:t>!!! I'll comment the info about it below!</w:t>
      </w:r>
      <w:r>
        <w:br/>
      </w:r>
    </w:p>
    <w:p w14:paraId="277B9F01" w14:textId="77777777" w:rsidR="009A7EF5" w:rsidRDefault="00000000">
      <w:r>
        <w:t>Selftext :</w:t>
      </w:r>
      <w:r>
        <w:br/>
      </w:r>
    </w:p>
    <w:p w14:paraId="4C8FB125" w14:textId="77777777" w:rsidR="009A7EF5" w:rsidRDefault="00000000">
      <w:r>
        <w:br/>
      </w:r>
    </w:p>
    <w:p w14:paraId="3F8BB2BB" w14:textId="77777777" w:rsidR="009A7EF5" w:rsidRDefault="00000000">
      <w:r>
        <w:t>================================================================================</w:t>
      </w:r>
      <w:r>
        <w:br/>
      </w:r>
    </w:p>
    <w:p w14:paraId="6D54850D" w14:textId="77777777" w:rsidR="009A7EF5" w:rsidRDefault="00000000">
      <w:r>
        <w:br/>
      </w:r>
    </w:p>
    <w:p w14:paraId="5E812ABF" w14:textId="77777777" w:rsidR="009A7EF5" w:rsidRDefault="00000000">
      <w:r>
        <w:t>================================================================================</w:t>
      </w:r>
      <w:r>
        <w:br/>
      </w:r>
    </w:p>
    <w:p w14:paraId="1C51D84D" w14:textId="77777777" w:rsidR="009A7EF5" w:rsidRDefault="00000000">
      <w:r>
        <w:t>Subreddit: noburp</w:t>
      </w:r>
      <w:r>
        <w:br/>
      </w:r>
    </w:p>
    <w:p w14:paraId="0AE3BF91" w14:textId="77777777" w:rsidR="009A7EF5" w:rsidRDefault="00000000">
      <w:r>
        <w:lastRenderedPageBreak/>
        <w:t>Time     : 2021-04-18 16:54:24</w:t>
      </w:r>
      <w:r>
        <w:br/>
      </w:r>
    </w:p>
    <w:p w14:paraId="5E38DCFD" w14:textId="77777777" w:rsidR="009A7EF5" w:rsidRDefault="00000000">
      <w:r>
        <w:t>body :</w:t>
      </w:r>
      <w:r>
        <w:br/>
      </w:r>
    </w:p>
    <w:p w14:paraId="4682C268" w14:textId="77777777" w:rsidR="009A7EF5" w:rsidRDefault="00000000">
      <w:r>
        <w:t xml:space="preserve">There's this website which is aiming to build a database from </w:t>
      </w:r>
      <w:r>
        <w:rPr>
          <w:highlight w:val="yellow"/>
        </w:rPr>
        <w:t>patients</w:t>
      </w:r>
      <w:r>
        <w:t xml:space="preserve"> of every single condition. I've used it before to answer questions about some other conditions but it has only just occurred to me that </w:t>
      </w:r>
      <w:r>
        <w:rPr>
          <w:highlight w:val="yellow"/>
        </w:rPr>
        <w:t>RCPD</w:t>
      </w:r>
      <w:r>
        <w:t xml:space="preserve"> might be on it too and !!! They only need 29 more people to answer the survey for the </w:t>
      </w:r>
      <w:r>
        <w:rPr>
          <w:highlight w:val="yellow"/>
        </w:rPr>
        <w:t>RCPD</w:t>
      </w:r>
      <w:r>
        <w:t xml:space="preserve"> forum to be up and running. I'm a medic and I've already had lots of doctors refer to this website so getting the word out on here might be a really good idea to make this more known!!!</w:t>
      </w:r>
      <w:r>
        <w:br/>
      </w:r>
    </w:p>
    <w:p w14:paraId="2168EA39" w14:textId="77777777" w:rsidR="009A7EF5" w:rsidRDefault="00000000">
      <w:r>
        <w:t>================================================================================</w:t>
      </w:r>
      <w:r>
        <w:br/>
      </w:r>
    </w:p>
    <w:p w14:paraId="50EE4966" w14:textId="77777777" w:rsidR="009A7EF5" w:rsidRDefault="00000000">
      <w:r>
        <w:br/>
      </w:r>
    </w:p>
    <w:p w14:paraId="6082ACD6" w14:textId="77777777" w:rsidR="009A7EF5" w:rsidRDefault="00000000">
      <w:r>
        <w:t>================================================================================</w:t>
      </w:r>
      <w:r>
        <w:br/>
      </w:r>
    </w:p>
    <w:p w14:paraId="102D8555" w14:textId="77777777" w:rsidR="009A7EF5" w:rsidRDefault="00000000">
      <w:r>
        <w:t>Subreddit: noburp</w:t>
      </w:r>
      <w:r>
        <w:br/>
      </w:r>
    </w:p>
    <w:p w14:paraId="3D60BD75" w14:textId="77777777" w:rsidR="009A7EF5" w:rsidRDefault="00000000">
      <w:r>
        <w:t>Time     : 2021-04-18 17:05:37</w:t>
      </w:r>
      <w:r>
        <w:br/>
      </w:r>
    </w:p>
    <w:p w14:paraId="43511875" w14:textId="77777777" w:rsidR="009A7EF5" w:rsidRDefault="00000000">
      <w:r>
        <w:t>body :</w:t>
      </w:r>
      <w:r>
        <w:br/>
      </w:r>
    </w:p>
    <w:p w14:paraId="19240A03" w14:textId="77777777" w:rsidR="009A7EF5" w:rsidRDefault="00000000">
      <w:r>
        <w:t xml:space="preserve">There's this website which is aiming to build a database from </w:t>
      </w:r>
      <w:r>
        <w:rPr>
          <w:highlight w:val="yellow"/>
        </w:rPr>
        <w:t>patients</w:t>
      </w:r>
      <w:r>
        <w:t xml:space="preserve"> of every single condition. I've used it before to answer questions about some other conditions but it has only just occurred to me that </w:t>
      </w:r>
      <w:r>
        <w:rPr>
          <w:highlight w:val="yellow"/>
        </w:rPr>
        <w:t>RCPD</w:t>
      </w:r>
      <w:r>
        <w:t xml:space="preserve"> might be on it too and !!! They only need 29 more people to answer the survey for the </w:t>
      </w:r>
      <w:r>
        <w:rPr>
          <w:highlight w:val="yellow"/>
        </w:rPr>
        <w:t>RCPD</w:t>
      </w:r>
      <w:r>
        <w:t xml:space="preserve"> forum to be up and running. I'm a medic and I've already had lots of doctors refer to this website so getting the word out on here might be a really good idea to make this more known!!!</w:t>
      </w:r>
      <w:r>
        <w:br/>
      </w:r>
    </w:p>
    <w:p w14:paraId="16A0CFD6" w14:textId="77777777" w:rsidR="009A7EF5" w:rsidRDefault="00000000">
      <w:r>
        <w:t>================================================================================</w:t>
      </w:r>
      <w:r>
        <w:br/>
      </w:r>
    </w:p>
    <w:p w14:paraId="325207CE" w14:textId="77777777" w:rsidR="009A7EF5" w:rsidRDefault="00000000">
      <w:r>
        <w:lastRenderedPageBreak/>
        <w:br/>
      </w:r>
    </w:p>
    <w:p w14:paraId="1002331E" w14:textId="77777777" w:rsidR="009A7EF5" w:rsidRDefault="00000000">
      <w:r>
        <w:t>================================================================================</w:t>
      </w:r>
      <w:r>
        <w:br/>
      </w:r>
    </w:p>
    <w:p w14:paraId="3F6FD21A" w14:textId="77777777" w:rsidR="009A7EF5" w:rsidRDefault="00000000">
      <w:r>
        <w:t>Subreddit: noburp</w:t>
      </w:r>
      <w:r>
        <w:br/>
      </w:r>
    </w:p>
    <w:p w14:paraId="3FDBFEDF" w14:textId="77777777" w:rsidR="009A7EF5" w:rsidRDefault="00000000">
      <w:r>
        <w:t>Time     : 2021-04-18 17:15:04</w:t>
      </w:r>
      <w:r>
        <w:br/>
      </w:r>
    </w:p>
    <w:p w14:paraId="75CD792A" w14:textId="77777777" w:rsidR="009A7EF5" w:rsidRDefault="00000000">
      <w:r>
        <w:t>body :</w:t>
      </w:r>
      <w:r>
        <w:br/>
      </w:r>
    </w:p>
    <w:p w14:paraId="66AE3D63" w14:textId="77777777" w:rsidR="009A7EF5" w:rsidRDefault="00000000">
      <w:r>
        <w:t xml:space="preserve">Gosh I really really wonder if there's something in the fact that we are all either </w:t>
      </w:r>
      <w:r>
        <w:rPr>
          <w:highlight w:val="yellow"/>
        </w:rPr>
        <w:t>emetephobes</w:t>
      </w:r>
      <w:r>
        <w:t xml:space="preserve"> or just very rarely </w:t>
      </w:r>
      <w:r>
        <w:rPr>
          <w:highlight w:val="yellow"/>
        </w:rPr>
        <w:t>vomited</w:t>
      </w:r>
      <w:r>
        <w:t xml:space="preserve"> in childhood. It would kinda make sense if we all had this </w:t>
      </w:r>
      <w:r>
        <w:rPr>
          <w:highlight w:val="yellow"/>
        </w:rPr>
        <w:t>mental</w:t>
      </w:r>
      <w:r>
        <w:t xml:space="preserve"> block about being able to open up our throats to </w:t>
      </w:r>
      <w:r>
        <w:rPr>
          <w:highlight w:val="yellow"/>
        </w:rPr>
        <w:t>burp</w:t>
      </w:r>
      <w:r>
        <w:t xml:space="preserve"> because we are all scared of </w:t>
      </w:r>
      <w:r>
        <w:rPr>
          <w:highlight w:val="yellow"/>
        </w:rPr>
        <w:t>vomiting</w:t>
      </w:r>
      <w:r>
        <w:t xml:space="preserve">. I know that I have always tried to avoid </w:t>
      </w:r>
      <w:r>
        <w:rPr>
          <w:highlight w:val="yellow"/>
        </w:rPr>
        <w:t>burping</w:t>
      </w:r>
      <w:r>
        <w:t xml:space="preserve"> when i was younger because a </w:t>
      </w:r>
      <w:r>
        <w:rPr>
          <w:highlight w:val="yellow"/>
        </w:rPr>
        <w:t>burp</w:t>
      </w:r>
      <w:r>
        <w:t xml:space="preserve"> was ALWAYS followed by </w:t>
      </w:r>
      <w:r>
        <w:rPr>
          <w:highlight w:val="yellow"/>
        </w:rPr>
        <w:t>vomit</w:t>
      </w:r>
      <w:r>
        <w:t xml:space="preserve"> and I was so scared of </w:t>
      </w:r>
      <w:r>
        <w:rPr>
          <w:highlight w:val="yellow"/>
        </w:rPr>
        <w:t>vomiting</w:t>
      </w:r>
      <w:r>
        <w:t xml:space="preserve">. </w:t>
      </w:r>
      <w:r>
        <w:br/>
      </w:r>
    </w:p>
    <w:p w14:paraId="4575E5D7" w14:textId="77777777" w:rsidR="009A7EF5" w:rsidRDefault="00000000">
      <w:r>
        <w:br/>
      </w:r>
    </w:p>
    <w:p w14:paraId="56FF5201" w14:textId="77777777" w:rsidR="009A7EF5" w:rsidRDefault="00000000">
      <w:r>
        <w:t xml:space="preserve">Now I'd give anything to </w:t>
      </w:r>
      <w:r>
        <w:rPr>
          <w:highlight w:val="yellow"/>
        </w:rPr>
        <w:t>burp</w:t>
      </w:r>
      <w:r>
        <w:t xml:space="preserve"> and I end up trying to force myself to </w:t>
      </w:r>
      <w:r>
        <w:rPr>
          <w:highlight w:val="yellow"/>
        </w:rPr>
        <w:t>vomit</w:t>
      </w:r>
      <w:r>
        <w:t xml:space="preserve"> just to relieve the </w:t>
      </w:r>
      <w:r>
        <w:rPr>
          <w:highlight w:val="yellow"/>
        </w:rPr>
        <w:t>gurgling</w:t>
      </w:r>
      <w:r>
        <w:t xml:space="preserve"> ): It would make sense tho as to why so many people are </w:t>
      </w:r>
      <w:r>
        <w:rPr>
          <w:highlight w:val="yellow"/>
        </w:rPr>
        <w:t>cured</w:t>
      </w:r>
      <w:r>
        <w:t xml:space="preserve"> after the </w:t>
      </w:r>
      <w:r>
        <w:rPr>
          <w:highlight w:val="yellow"/>
        </w:rPr>
        <w:t>botox wears</w:t>
      </w:r>
      <w:r>
        <w:t xml:space="preserve"> off! We get over the </w:t>
      </w:r>
      <w:r>
        <w:rPr>
          <w:highlight w:val="yellow"/>
        </w:rPr>
        <w:t>mental</w:t>
      </w:r>
      <w:r>
        <w:t xml:space="preserve"> block of </w:t>
      </w:r>
      <w:r>
        <w:rPr>
          <w:highlight w:val="yellow"/>
        </w:rPr>
        <w:t>burping</w:t>
      </w:r>
      <w:r>
        <w:t xml:space="preserve"> so when the </w:t>
      </w:r>
      <w:r>
        <w:rPr>
          <w:highlight w:val="yellow"/>
        </w:rPr>
        <w:t>botox</w:t>
      </w:r>
      <w:r>
        <w:t xml:space="preserve"> disappears the block is still gone!</w:t>
      </w:r>
      <w:r>
        <w:br/>
      </w:r>
    </w:p>
    <w:p w14:paraId="1BF9D598" w14:textId="77777777" w:rsidR="009A7EF5" w:rsidRDefault="00000000">
      <w:r>
        <w:t>================================================================================</w:t>
      </w:r>
      <w:r>
        <w:br/>
      </w:r>
    </w:p>
    <w:p w14:paraId="5A83EAE7" w14:textId="77777777" w:rsidR="009A7EF5" w:rsidRDefault="00000000">
      <w:r>
        <w:br/>
      </w:r>
    </w:p>
    <w:p w14:paraId="11D79316" w14:textId="77777777" w:rsidR="009A7EF5" w:rsidRDefault="00000000">
      <w:r>
        <w:t>================================================================================</w:t>
      </w:r>
      <w:r>
        <w:br/>
      </w:r>
    </w:p>
    <w:p w14:paraId="16326D70" w14:textId="77777777" w:rsidR="009A7EF5" w:rsidRDefault="00000000">
      <w:r>
        <w:t>Subreddit: noburp</w:t>
      </w:r>
      <w:r>
        <w:br/>
      </w:r>
    </w:p>
    <w:p w14:paraId="279D2F3D" w14:textId="77777777" w:rsidR="009A7EF5" w:rsidRDefault="00000000">
      <w:r>
        <w:lastRenderedPageBreak/>
        <w:t>Time     : 2021-04-18 17:17:08</w:t>
      </w:r>
      <w:r>
        <w:br/>
      </w:r>
    </w:p>
    <w:p w14:paraId="542A10EC" w14:textId="77777777" w:rsidR="009A7EF5" w:rsidRDefault="00000000">
      <w:r>
        <w:t>body :</w:t>
      </w:r>
      <w:r>
        <w:br/>
      </w:r>
    </w:p>
    <w:p w14:paraId="6CD81ECC" w14:textId="77777777" w:rsidR="009A7EF5" w:rsidRDefault="00000000">
      <w:r>
        <w:t xml:space="preserve">oh god it wasn't easy. but i emailed maybe 50 surgeons in my area (Yorkshire and then worked my way out from there) and they ALL directed me to one surgeon who might be able to help. it turns out he's done this </w:t>
      </w:r>
      <w:r>
        <w:rPr>
          <w:highlight w:val="yellow"/>
        </w:rPr>
        <w:t>surgery</w:t>
      </w:r>
      <w:r>
        <w:t xml:space="preserve"> on one woman before so he was very happy to help again! he told me to get a referral to him from my </w:t>
      </w:r>
      <w:r>
        <w:rPr>
          <w:highlight w:val="yellow"/>
        </w:rPr>
        <w:t>gp</w:t>
      </w:r>
      <w:r>
        <w:t xml:space="preserve">. i think it helped massively that i already had a surgeon backing me up and who was willing to do the </w:t>
      </w:r>
      <w:r>
        <w:rPr>
          <w:highlight w:val="yellow"/>
        </w:rPr>
        <w:t>procedure</w:t>
      </w:r>
      <w:r>
        <w:br/>
      </w:r>
    </w:p>
    <w:p w14:paraId="3A227BFC" w14:textId="77777777" w:rsidR="009A7EF5" w:rsidRDefault="00000000">
      <w:r>
        <w:t>================================================================================</w:t>
      </w:r>
      <w:r>
        <w:br/>
      </w:r>
    </w:p>
    <w:p w14:paraId="57FB4065" w14:textId="77777777" w:rsidR="009A7EF5" w:rsidRDefault="00000000">
      <w:r>
        <w:br/>
      </w:r>
    </w:p>
    <w:p w14:paraId="5CE25854" w14:textId="77777777" w:rsidR="009A7EF5" w:rsidRDefault="00000000">
      <w:r>
        <w:t>================================================================================</w:t>
      </w:r>
      <w:r>
        <w:br/>
      </w:r>
    </w:p>
    <w:p w14:paraId="72636F18" w14:textId="77777777" w:rsidR="009A7EF5" w:rsidRDefault="00000000">
      <w:r>
        <w:t>Subreddit: noburp</w:t>
      </w:r>
      <w:r>
        <w:br/>
      </w:r>
    </w:p>
    <w:p w14:paraId="6BA9F117" w14:textId="77777777" w:rsidR="009A7EF5" w:rsidRDefault="00000000">
      <w:r>
        <w:t>Time     : 2021-04-18 17:19:40</w:t>
      </w:r>
      <w:r>
        <w:br/>
      </w:r>
    </w:p>
    <w:p w14:paraId="7192E57B" w14:textId="77777777" w:rsidR="009A7EF5" w:rsidRDefault="00000000">
      <w:r>
        <w:t>body :</w:t>
      </w:r>
      <w:r>
        <w:br/>
      </w:r>
    </w:p>
    <w:p w14:paraId="2B7A8FB4" w14:textId="77777777" w:rsidR="009A7EF5" w:rsidRDefault="00000000">
      <w:r>
        <w:t xml:space="preserve">oh my gosh i actually got EMOTIONAL about this!!! it'll probably be the best part of a year before i get the </w:t>
      </w:r>
      <w:r>
        <w:rPr>
          <w:highlight w:val="yellow"/>
        </w:rPr>
        <w:t>botox</w:t>
      </w:r>
      <w:r>
        <w:t xml:space="preserve"> but just knowing i've been referred to someone who will help is so so amazing omg i cannot WAIT for this to be me</w:t>
      </w:r>
      <w:r>
        <w:br/>
      </w:r>
    </w:p>
    <w:p w14:paraId="17E7B526" w14:textId="77777777" w:rsidR="009A7EF5" w:rsidRDefault="00000000">
      <w:r>
        <w:t>================================================================================</w:t>
      </w:r>
      <w:r>
        <w:br/>
      </w:r>
    </w:p>
    <w:p w14:paraId="2F1D3498" w14:textId="77777777" w:rsidR="009A7EF5" w:rsidRDefault="00000000">
      <w:r>
        <w:br/>
      </w:r>
    </w:p>
    <w:p w14:paraId="0E777121" w14:textId="77777777" w:rsidR="009A7EF5" w:rsidRDefault="00000000">
      <w:r>
        <w:lastRenderedPageBreak/>
        <w:t>================================================================================</w:t>
      </w:r>
      <w:r>
        <w:br/>
      </w:r>
    </w:p>
    <w:p w14:paraId="173BC486" w14:textId="77777777" w:rsidR="009A7EF5" w:rsidRDefault="00000000">
      <w:r>
        <w:t>Subreddit: noburp</w:t>
      </w:r>
      <w:r>
        <w:br/>
      </w:r>
    </w:p>
    <w:p w14:paraId="6AEF11BC" w14:textId="77777777" w:rsidR="009A7EF5" w:rsidRDefault="00000000">
      <w:r>
        <w:t>Time     : 2021-06-11 04:34:05</w:t>
      </w:r>
      <w:r>
        <w:br/>
      </w:r>
    </w:p>
    <w:p w14:paraId="708836F4" w14:textId="77777777" w:rsidR="009A7EF5" w:rsidRDefault="00000000">
      <w:r>
        <w:t xml:space="preserve">Title    : Has anyone had a </w:t>
      </w:r>
      <w:r>
        <w:rPr>
          <w:highlight w:val="yellow"/>
        </w:rPr>
        <w:t>cricopharyngeal myotomy</w:t>
      </w:r>
      <w:r>
        <w:t>?</w:t>
      </w:r>
      <w:r>
        <w:br/>
      </w:r>
    </w:p>
    <w:p w14:paraId="34B130CB" w14:textId="77777777" w:rsidR="009A7EF5" w:rsidRDefault="00000000">
      <w:r>
        <w:t>Selftext :</w:t>
      </w:r>
      <w:r>
        <w:br/>
      </w:r>
    </w:p>
    <w:p w14:paraId="0CA9A2DB" w14:textId="77777777" w:rsidR="009A7EF5" w:rsidRDefault="00000000">
      <w:r>
        <w:t xml:space="preserve">I had my clinic </w:t>
      </w:r>
      <w:r>
        <w:rPr>
          <w:highlight w:val="yellow"/>
        </w:rPr>
        <w:t>appointment</w:t>
      </w:r>
      <w:r>
        <w:t xml:space="preserve"> and </w:t>
      </w:r>
      <w:r>
        <w:rPr>
          <w:highlight w:val="yellow"/>
        </w:rPr>
        <w:t>nasopharyngoscope</w:t>
      </w:r>
      <w:r>
        <w:t xml:space="preserve"> yesterday which confirmed </w:t>
      </w:r>
      <w:r>
        <w:rPr>
          <w:highlight w:val="yellow"/>
        </w:rPr>
        <w:t>RCPD</w:t>
      </w:r>
      <w:r>
        <w:t xml:space="preserve">!!!! My surgeon recommended the </w:t>
      </w:r>
      <w:r>
        <w:rPr>
          <w:highlight w:val="yellow"/>
        </w:rPr>
        <w:t>myotomy</w:t>
      </w:r>
      <w:r>
        <w:t xml:space="preserve"> </w:t>
      </w:r>
      <w:r>
        <w:rPr>
          <w:highlight w:val="yellow"/>
        </w:rPr>
        <w:t>procedure</w:t>
      </w:r>
      <w:r>
        <w:t>. Has anyone had it? And what did it involve? How was your no-</w:t>
      </w:r>
      <w:r>
        <w:rPr>
          <w:highlight w:val="yellow"/>
        </w:rPr>
        <w:t>burping</w:t>
      </w:r>
      <w:r>
        <w:t xml:space="preserve"> after?! </w:t>
      </w:r>
      <w:r>
        <w:br/>
      </w:r>
    </w:p>
    <w:p w14:paraId="62D96D7E" w14:textId="77777777" w:rsidR="009A7EF5" w:rsidRDefault="00000000">
      <w:r>
        <w:br/>
      </w:r>
    </w:p>
    <w:p w14:paraId="4A4A74FB" w14:textId="77777777" w:rsidR="009A7EF5" w:rsidRDefault="00000000">
      <w:r>
        <w:t>I’m so excited!!! I cried on the way home because I’ll finally be able to get my life back and socialise with my friends 🥺</w:t>
      </w:r>
      <w:r>
        <w:br/>
      </w:r>
    </w:p>
    <w:p w14:paraId="2576A4D7" w14:textId="77777777" w:rsidR="009A7EF5" w:rsidRDefault="00000000">
      <w:r>
        <w:t>================================================================================</w:t>
      </w:r>
      <w:r>
        <w:br/>
      </w:r>
    </w:p>
    <w:p w14:paraId="539E95E9" w14:textId="77777777" w:rsidR="009A7EF5" w:rsidRDefault="00000000">
      <w:r>
        <w:br/>
      </w:r>
    </w:p>
    <w:p w14:paraId="05E9E244" w14:textId="77777777" w:rsidR="009A7EF5" w:rsidRDefault="00000000">
      <w:r>
        <w:t>================================================================================</w:t>
      </w:r>
      <w:r>
        <w:br/>
      </w:r>
    </w:p>
    <w:p w14:paraId="7899FD47" w14:textId="77777777" w:rsidR="009A7EF5" w:rsidRDefault="00000000">
      <w:r>
        <w:t>Subreddit: noburp</w:t>
      </w:r>
      <w:r>
        <w:br/>
      </w:r>
    </w:p>
    <w:p w14:paraId="46967DEF" w14:textId="77777777" w:rsidR="009A7EF5" w:rsidRDefault="00000000">
      <w:r>
        <w:t>Time     : 2022-12-06 14:11:16</w:t>
      </w:r>
      <w:r>
        <w:br/>
      </w:r>
    </w:p>
    <w:p w14:paraId="166A1E4E" w14:textId="77777777" w:rsidR="009A7EF5" w:rsidRDefault="00000000">
      <w:r>
        <w:t xml:space="preserve">Title    : I have my date for </w:t>
      </w:r>
      <w:r>
        <w:rPr>
          <w:highlight w:val="yellow"/>
        </w:rPr>
        <w:t>throatox</w:t>
      </w:r>
      <w:r>
        <w:t>!</w:t>
      </w:r>
      <w:r>
        <w:br/>
      </w:r>
    </w:p>
    <w:p w14:paraId="00196012" w14:textId="77777777" w:rsidR="009A7EF5" w:rsidRDefault="00000000">
      <w:r>
        <w:lastRenderedPageBreak/>
        <w:t>Selftext :</w:t>
      </w:r>
      <w:r>
        <w:br/>
      </w:r>
    </w:p>
    <w:p w14:paraId="68873BD3" w14:textId="77777777" w:rsidR="009A7EF5" w:rsidRDefault="00000000">
      <w:r>
        <w:t xml:space="preserve">I hope others also call it </w:t>
      </w:r>
      <w:r>
        <w:rPr>
          <w:highlight w:val="yellow"/>
        </w:rPr>
        <w:t>throatox</w:t>
      </w:r>
      <w:r>
        <w:t xml:space="preserve"> because it’s such a good name for it 🤣 </w:t>
      </w:r>
      <w:r>
        <w:br/>
      </w:r>
    </w:p>
    <w:p w14:paraId="270EEAB7" w14:textId="77777777" w:rsidR="009A7EF5" w:rsidRDefault="00000000">
      <w:r>
        <w:br/>
      </w:r>
    </w:p>
    <w:p w14:paraId="024F4686" w14:textId="77777777" w:rsidR="009A7EF5" w:rsidRDefault="00000000">
      <w:r>
        <w:t xml:space="preserve">Getting it done mid-Feb! I know my consultant will go through it all with me but what can I expect from the </w:t>
      </w:r>
      <w:r>
        <w:rPr>
          <w:highlight w:val="yellow"/>
        </w:rPr>
        <w:t>op</w:t>
      </w:r>
      <w:r>
        <w:t xml:space="preserve"> itself and the </w:t>
      </w:r>
      <w:r>
        <w:rPr>
          <w:highlight w:val="yellow"/>
        </w:rPr>
        <w:t>recovery</w:t>
      </w:r>
      <w:r>
        <w:t xml:space="preserve">? </w:t>
      </w:r>
      <w:r>
        <w:br/>
      </w:r>
    </w:p>
    <w:p w14:paraId="36514691" w14:textId="77777777" w:rsidR="009A7EF5" w:rsidRDefault="00000000">
      <w:r>
        <w:br/>
      </w:r>
    </w:p>
    <w:p w14:paraId="670CF1E2" w14:textId="77777777" w:rsidR="009A7EF5" w:rsidRDefault="00000000">
      <w:r>
        <w:t>SO EXCITED!!!!</w:t>
      </w:r>
      <w:r>
        <w:br/>
      </w:r>
    </w:p>
    <w:p w14:paraId="76A84756" w14:textId="77777777" w:rsidR="009A7EF5" w:rsidRDefault="00000000">
      <w:r>
        <w:t>================================================================================</w:t>
      </w:r>
      <w:r>
        <w:br/>
      </w:r>
    </w:p>
    <w:p w14:paraId="30C59F16" w14:textId="77777777" w:rsidR="009A7EF5" w:rsidRDefault="00000000">
      <w:r>
        <w:br/>
      </w:r>
    </w:p>
    <w:p w14:paraId="2874D799" w14:textId="77777777" w:rsidR="009A7EF5" w:rsidRDefault="00000000">
      <w:r>
        <w:t>================================================================================</w:t>
      </w:r>
      <w:r>
        <w:br/>
      </w:r>
    </w:p>
    <w:p w14:paraId="257FE2CC" w14:textId="77777777" w:rsidR="009A7EF5" w:rsidRDefault="00000000">
      <w:r>
        <w:t>Subreddit: noburp</w:t>
      </w:r>
      <w:r>
        <w:br/>
      </w:r>
    </w:p>
    <w:p w14:paraId="362C7A43" w14:textId="77777777" w:rsidR="009A7EF5" w:rsidRDefault="00000000">
      <w:r>
        <w:t>Time     : 2023-02-11 16:00:34</w:t>
      </w:r>
      <w:r>
        <w:br/>
      </w:r>
    </w:p>
    <w:p w14:paraId="635B211F" w14:textId="77777777" w:rsidR="009A7EF5" w:rsidRDefault="00000000">
      <w:r>
        <w:t>body :</w:t>
      </w:r>
      <w:r>
        <w:br/>
      </w:r>
    </w:p>
    <w:p w14:paraId="3A1298B9" w14:textId="77777777" w:rsidR="009A7EF5" w:rsidRDefault="00000000">
      <w:r>
        <w:t xml:space="preserve">I’m having my </w:t>
      </w:r>
      <w:r>
        <w:rPr>
          <w:highlight w:val="yellow"/>
        </w:rPr>
        <w:t>botox</w:t>
      </w:r>
      <w:r>
        <w:t xml:space="preserve"> in Chesterfield next week and I’m also my surgeons first </w:t>
      </w:r>
      <w:r>
        <w:rPr>
          <w:highlight w:val="yellow"/>
        </w:rPr>
        <w:t>RCPD</w:t>
      </w:r>
      <w:r>
        <w:t xml:space="preserve"> pt! I won’t lie I’m quite nervous about being his first but i’m also telling myself that although the condition is new to him he’s done </w:t>
      </w:r>
      <w:r>
        <w:rPr>
          <w:highlight w:val="yellow"/>
        </w:rPr>
        <w:t>throatox</w:t>
      </w:r>
      <w:r>
        <w:t xml:space="preserve"> tons of times so it’ll be okay 😫</w:t>
      </w:r>
      <w:r>
        <w:br/>
      </w:r>
    </w:p>
    <w:p w14:paraId="7679D1B6" w14:textId="77777777" w:rsidR="009A7EF5" w:rsidRDefault="00000000">
      <w:r>
        <w:t>================================================================================</w:t>
      </w:r>
      <w:r>
        <w:br/>
      </w:r>
    </w:p>
    <w:p w14:paraId="3A6F3186" w14:textId="77777777" w:rsidR="009A7EF5" w:rsidRDefault="00000000">
      <w:r>
        <w:lastRenderedPageBreak/>
        <w:br/>
      </w:r>
    </w:p>
    <w:p w14:paraId="56CBA5A3" w14:textId="77777777" w:rsidR="009A7EF5" w:rsidRDefault="00000000">
      <w:r>
        <w:t>================================================================================</w:t>
      </w:r>
      <w:r>
        <w:br/>
      </w:r>
    </w:p>
    <w:p w14:paraId="5D9E54C0" w14:textId="77777777" w:rsidR="009A7EF5" w:rsidRDefault="00000000">
      <w:r>
        <w:t>Subreddit: noburp</w:t>
      </w:r>
      <w:r>
        <w:br/>
      </w:r>
    </w:p>
    <w:p w14:paraId="1E26313A" w14:textId="77777777" w:rsidR="009A7EF5" w:rsidRDefault="00000000">
      <w:r>
        <w:t>Time     : 2023-02-11 16:02:03</w:t>
      </w:r>
      <w:r>
        <w:br/>
      </w:r>
    </w:p>
    <w:p w14:paraId="3A3B51FE" w14:textId="77777777" w:rsidR="009A7EF5" w:rsidRDefault="00000000">
      <w:r>
        <w:t>body :</w:t>
      </w:r>
      <w:r>
        <w:br/>
      </w:r>
    </w:p>
    <w:p w14:paraId="10C54189" w14:textId="77777777" w:rsidR="009A7EF5" w:rsidRDefault="00000000">
      <w:r>
        <w:t xml:space="preserve">I’m getting my </w:t>
      </w:r>
      <w:r>
        <w:rPr>
          <w:highlight w:val="yellow"/>
        </w:rPr>
        <w:t>botox</w:t>
      </w:r>
      <w:r>
        <w:t xml:space="preserve"> done in Chesterfield next week!!! Took three years of waiting (primarily due to COVID) but the days almost here!!!!</w:t>
      </w:r>
      <w:r>
        <w:br/>
      </w:r>
    </w:p>
    <w:p w14:paraId="7A6FEA73" w14:textId="77777777" w:rsidR="009A7EF5" w:rsidRDefault="00000000">
      <w:r>
        <w:t>================================================================================</w:t>
      </w:r>
      <w:r>
        <w:br/>
      </w:r>
    </w:p>
    <w:p w14:paraId="32823B22" w14:textId="77777777" w:rsidR="009A7EF5" w:rsidRDefault="00000000">
      <w:r>
        <w:br/>
      </w:r>
    </w:p>
    <w:p w14:paraId="49235CD8" w14:textId="77777777" w:rsidR="009A7EF5" w:rsidRDefault="00000000">
      <w:r>
        <w:t>================================================================================</w:t>
      </w:r>
      <w:r>
        <w:br/>
      </w:r>
    </w:p>
    <w:p w14:paraId="6CADADF9" w14:textId="77777777" w:rsidR="009A7EF5" w:rsidRDefault="00000000">
      <w:r>
        <w:t>Subreddit: noburp</w:t>
      </w:r>
      <w:r>
        <w:br/>
      </w:r>
    </w:p>
    <w:p w14:paraId="5DF80BB0" w14:textId="77777777" w:rsidR="009A7EF5" w:rsidRDefault="00000000">
      <w:r>
        <w:t>Time     : 2023-02-21 02:53:38</w:t>
      </w:r>
      <w:r>
        <w:br/>
      </w:r>
    </w:p>
    <w:p w14:paraId="0FE53DE0" w14:textId="77777777" w:rsidR="009A7EF5" w:rsidRDefault="00000000">
      <w:r>
        <w:t xml:space="preserve">Title    : </w:t>
      </w:r>
      <w:r>
        <w:rPr>
          <w:highlight w:val="yellow"/>
        </w:rPr>
        <w:t>Throatox</w:t>
      </w:r>
      <w:r>
        <w:t xml:space="preserve"> day!!!</w:t>
      </w:r>
      <w:r>
        <w:br/>
      </w:r>
    </w:p>
    <w:p w14:paraId="6883732B" w14:textId="77777777" w:rsidR="009A7EF5" w:rsidRDefault="00000000">
      <w:r>
        <w:t>Selftext :</w:t>
      </w:r>
      <w:r>
        <w:br/>
      </w:r>
    </w:p>
    <w:p w14:paraId="15E62CB0" w14:textId="77777777" w:rsidR="009A7EF5" w:rsidRDefault="00000000">
      <w:r>
        <w:t>Currently sat on the day case pre-</w:t>
      </w:r>
      <w:r>
        <w:rPr>
          <w:highlight w:val="yellow"/>
        </w:rPr>
        <w:t>op</w:t>
      </w:r>
      <w:r>
        <w:t xml:space="preserve"> unit waiting to go down to theatre! 100 </w:t>
      </w:r>
      <w:r>
        <w:rPr>
          <w:highlight w:val="yellow"/>
        </w:rPr>
        <w:t>units</w:t>
      </w:r>
      <w:r>
        <w:t xml:space="preserve"> of </w:t>
      </w:r>
      <w:r>
        <w:rPr>
          <w:highlight w:val="yellow"/>
        </w:rPr>
        <w:t>botox going</w:t>
      </w:r>
      <w:r>
        <w:t xml:space="preserve"> in, turns out my surgeon is very good friends with Mr Karagama so he’s been getting lots of info about it from him. aaaaahhhh i’m excited now!</w:t>
      </w:r>
      <w:r>
        <w:br/>
      </w:r>
    </w:p>
    <w:p w14:paraId="3A4D1D47" w14:textId="77777777" w:rsidR="009A7EF5" w:rsidRDefault="00000000">
      <w:r>
        <w:lastRenderedPageBreak/>
        <w:t>================================================================================</w:t>
      </w:r>
      <w:r>
        <w:br/>
      </w:r>
    </w:p>
    <w:p w14:paraId="3B68EF41" w14:textId="77777777" w:rsidR="009A7EF5" w:rsidRDefault="00000000">
      <w:r>
        <w:br/>
      </w:r>
    </w:p>
    <w:p w14:paraId="43AF6EE0" w14:textId="77777777" w:rsidR="009A7EF5" w:rsidRDefault="00000000">
      <w:r>
        <w:t>================================================================================</w:t>
      </w:r>
      <w:r>
        <w:br/>
      </w:r>
    </w:p>
    <w:p w14:paraId="3C3D4E2F" w14:textId="77777777" w:rsidR="009A7EF5" w:rsidRDefault="00000000">
      <w:r>
        <w:t>Subreddit: noburp</w:t>
      </w:r>
      <w:r>
        <w:br/>
      </w:r>
    </w:p>
    <w:p w14:paraId="16ED2D81" w14:textId="77777777" w:rsidR="009A7EF5" w:rsidRDefault="00000000">
      <w:r>
        <w:t>Time     : 2023-02-21 02:59:04</w:t>
      </w:r>
      <w:r>
        <w:br/>
      </w:r>
    </w:p>
    <w:p w14:paraId="23F76BD5" w14:textId="77777777" w:rsidR="009A7EF5" w:rsidRDefault="00000000">
      <w:r>
        <w:t>body :</w:t>
      </w:r>
      <w:r>
        <w:br/>
      </w:r>
    </w:p>
    <w:p w14:paraId="65F0862B" w14:textId="77777777" w:rsidR="009A7EF5" w:rsidRDefault="00000000">
      <w:r>
        <w:t xml:space="preserve">I’m having mine done today by Mr Olarinde in Chesterfield. He’s Mr Karagama’s good friend and fellow </w:t>
      </w:r>
      <w:r>
        <w:rPr>
          <w:highlight w:val="yellow"/>
        </w:rPr>
        <w:t>ENT surgeon</w:t>
      </w:r>
      <w:r>
        <w:br/>
      </w:r>
    </w:p>
    <w:p w14:paraId="57581DE0" w14:textId="77777777" w:rsidR="009A7EF5" w:rsidRDefault="00000000">
      <w:r>
        <w:t>================================================================================</w:t>
      </w:r>
      <w:r>
        <w:br/>
      </w:r>
    </w:p>
    <w:p w14:paraId="6A7EF6AF" w14:textId="77777777" w:rsidR="009A7EF5" w:rsidRDefault="00000000">
      <w:r>
        <w:br/>
      </w:r>
    </w:p>
    <w:p w14:paraId="23CA8F63" w14:textId="77777777" w:rsidR="009A7EF5" w:rsidRDefault="00000000">
      <w:r>
        <w:t>================================================================================</w:t>
      </w:r>
      <w:r>
        <w:br/>
      </w:r>
    </w:p>
    <w:p w14:paraId="2CEB8D73" w14:textId="77777777" w:rsidR="009A7EF5" w:rsidRDefault="00000000">
      <w:r>
        <w:t>Subreddit: noburp</w:t>
      </w:r>
      <w:r>
        <w:br/>
      </w:r>
    </w:p>
    <w:p w14:paraId="639E4F5D" w14:textId="77777777" w:rsidR="009A7EF5" w:rsidRDefault="00000000">
      <w:r>
        <w:t>Time     : 2023-02-21 14:22:46</w:t>
      </w:r>
      <w:r>
        <w:br/>
      </w:r>
    </w:p>
    <w:p w14:paraId="4B5793C7" w14:textId="77777777" w:rsidR="009A7EF5" w:rsidRDefault="00000000">
      <w:r>
        <w:t xml:space="preserve">Title    : Tongue </w:t>
      </w:r>
      <w:r>
        <w:rPr>
          <w:highlight w:val="yellow"/>
        </w:rPr>
        <w:t>numbness</w:t>
      </w:r>
      <w:r>
        <w:t xml:space="preserve"> after </w:t>
      </w:r>
      <w:r>
        <w:rPr>
          <w:highlight w:val="yellow"/>
        </w:rPr>
        <w:t>surgery</w:t>
      </w:r>
      <w:r>
        <w:br/>
      </w:r>
    </w:p>
    <w:p w14:paraId="79CD0FD5" w14:textId="77777777" w:rsidR="009A7EF5" w:rsidRDefault="00000000">
      <w:r>
        <w:t>Selftext :</w:t>
      </w:r>
      <w:r>
        <w:br/>
      </w:r>
    </w:p>
    <w:p w14:paraId="4AE556B7" w14:textId="77777777" w:rsidR="009A7EF5" w:rsidRDefault="00000000">
      <w:r>
        <w:lastRenderedPageBreak/>
        <w:t xml:space="preserve">Did anyone experience </w:t>
      </w:r>
      <w:r>
        <w:rPr>
          <w:highlight w:val="yellow"/>
        </w:rPr>
        <w:t>numbness</w:t>
      </w:r>
      <w:r>
        <w:t xml:space="preserve"> of the tongue after </w:t>
      </w:r>
      <w:r>
        <w:rPr>
          <w:highlight w:val="yellow"/>
        </w:rPr>
        <w:t>surgery</w:t>
      </w:r>
      <w:r>
        <w:t xml:space="preserve">? I’m a medic myself so I know the fancy name for it is </w:t>
      </w:r>
      <w:r>
        <w:rPr>
          <w:highlight w:val="yellow"/>
        </w:rPr>
        <w:t>post-operative lingual neuropraxia</w:t>
      </w:r>
      <w:r>
        <w:t xml:space="preserve">, but the papers I’ve read don’t say how likely it is to recover. Apparently it’s much more common in head and neck </w:t>
      </w:r>
      <w:r>
        <w:rPr>
          <w:highlight w:val="yellow"/>
        </w:rPr>
        <w:t>surgery</w:t>
      </w:r>
      <w:r>
        <w:t xml:space="preserve">, so it does make sense but I don’t really want a </w:t>
      </w:r>
      <w:r>
        <w:rPr>
          <w:highlight w:val="yellow"/>
        </w:rPr>
        <w:t>numb</w:t>
      </w:r>
      <w:r>
        <w:t xml:space="preserve"> tongue so has anyone had this and had it go away!</w:t>
      </w:r>
      <w:r>
        <w:br/>
      </w:r>
    </w:p>
    <w:p w14:paraId="5B3C7961" w14:textId="77777777" w:rsidR="009A7EF5" w:rsidRDefault="00000000">
      <w:r>
        <w:br/>
      </w:r>
    </w:p>
    <w:p w14:paraId="3A096258" w14:textId="77777777" w:rsidR="009A7EF5" w:rsidRDefault="00000000">
      <w:r>
        <w:t xml:space="preserve">PS. I’m currently 5 hours </w:t>
      </w:r>
      <w:r>
        <w:rPr>
          <w:highlight w:val="yellow"/>
        </w:rPr>
        <w:t>post-botox</w:t>
      </w:r>
      <w:r>
        <w:t xml:space="preserve"> so very early stages but I’ve had a lot of nerve damage from previous surgeries so I’m a bit anxious</w:t>
      </w:r>
      <w:r>
        <w:br/>
      </w:r>
    </w:p>
    <w:p w14:paraId="150E9739" w14:textId="77777777" w:rsidR="009A7EF5" w:rsidRDefault="00000000">
      <w:r>
        <w:t>================================================================================</w:t>
      </w:r>
      <w:r>
        <w:br/>
      </w:r>
    </w:p>
    <w:p w14:paraId="6BCC2398" w14:textId="77777777" w:rsidR="009A7EF5" w:rsidRDefault="00000000">
      <w:r>
        <w:br/>
      </w:r>
    </w:p>
    <w:p w14:paraId="117E7FC6" w14:textId="77777777" w:rsidR="009A7EF5" w:rsidRDefault="00000000">
      <w:r>
        <w:t>================================================================================</w:t>
      </w:r>
      <w:r>
        <w:br/>
      </w:r>
    </w:p>
    <w:p w14:paraId="3CF884A7" w14:textId="77777777" w:rsidR="009A7EF5" w:rsidRDefault="00000000">
      <w:r>
        <w:t>Subreddit: noburp</w:t>
      </w:r>
      <w:r>
        <w:br/>
      </w:r>
    </w:p>
    <w:p w14:paraId="2505DD93" w14:textId="77777777" w:rsidR="009A7EF5" w:rsidRDefault="00000000">
      <w:r>
        <w:t>Time     : 2023-02-21 14:23:50</w:t>
      </w:r>
      <w:r>
        <w:br/>
      </w:r>
    </w:p>
    <w:p w14:paraId="6D12213F" w14:textId="77777777" w:rsidR="009A7EF5" w:rsidRDefault="00000000">
      <w:r>
        <w:t>body :</w:t>
      </w:r>
      <w:r>
        <w:br/>
      </w:r>
    </w:p>
    <w:p w14:paraId="6B926DB6" w14:textId="77777777" w:rsidR="009A7EF5" w:rsidRDefault="00000000">
      <w:r>
        <w:t xml:space="preserve">Hi, I had my </w:t>
      </w:r>
      <w:r>
        <w:rPr>
          <w:highlight w:val="yellow"/>
        </w:rPr>
        <w:t>botox</w:t>
      </w:r>
      <w:r>
        <w:t xml:space="preserve"> 5 hours ago and have the exact same thing. Right side of my tongue is </w:t>
      </w:r>
      <w:r>
        <w:rPr>
          <w:highlight w:val="yellow"/>
        </w:rPr>
        <w:t>numb</w:t>
      </w:r>
      <w:r>
        <w:t>. Did yours resolve?</w:t>
      </w:r>
      <w:r>
        <w:br/>
      </w:r>
    </w:p>
    <w:p w14:paraId="6B87DAAC" w14:textId="77777777" w:rsidR="009A7EF5" w:rsidRDefault="00000000">
      <w:r>
        <w:t>================================================================================</w:t>
      </w:r>
      <w:r>
        <w:br/>
      </w:r>
    </w:p>
    <w:p w14:paraId="55DCE68E" w14:textId="77777777" w:rsidR="009A7EF5" w:rsidRDefault="00000000">
      <w:r>
        <w:br/>
      </w:r>
    </w:p>
    <w:p w14:paraId="1685A8FC" w14:textId="77777777" w:rsidR="009A7EF5" w:rsidRDefault="00000000">
      <w:r>
        <w:lastRenderedPageBreak/>
        <w:t>================================================================================</w:t>
      </w:r>
      <w:r>
        <w:br/>
      </w:r>
    </w:p>
    <w:p w14:paraId="20B08565" w14:textId="77777777" w:rsidR="009A7EF5" w:rsidRDefault="00000000">
      <w:r>
        <w:t>Subreddit: noburp</w:t>
      </w:r>
      <w:r>
        <w:br/>
      </w:r>
    </w:p>
    <w:p w14:paraId="2EFA2FDC" w14:textId="77777777" w:rsidR="009A7EF5" w:rsidRDefault="00000000">
      <w:r>
        <w:t>Time     : 2023-02-21 15:42:12</w:t>
      </w:r>
      <w:r>
        <w:br/>
      </w:r>
    </w:p>
    <w:p w14:paraId="4F0ADF4A" w14:textId="77777777" w:rsidR="009A7EF5" w:rsidRDefault="00000000">
      <w:r>
        <w:t>body :</w:t>
      </w:r>
      <w:r>
        <w:br/>
      </w:r>
    </w:p>
    <w:p w14:paraId="6F2507F3" w14:textId="77777777" w:rsidR="009A7EF5" w:rsidRDefault="00000000">
      <w:r>
        <w:t>oh thank god! thank you so much!! I’ve had lots of nerve damage from surgeries last year (all orthopaedic) and it never returned so I was scared there was no hope!!</w:t>
      </w:r>
      <w:r>
        <w:br/>
      </w:r>
    </w:p>
    <w:p w14:paraId="7AAEEEF5" w14:textId="77777777" w:rsidR="009A7EF5" w:rsidRDefault="00000000">
      <w:r>
        <w:t>================================================================================</w:t>
      </w:r>
      <w:r>
        <w:br/>
      </w:r>
    </w:p>
    <w:p w14:paraId="24122C9C" w14:textId="77777777" w:rsidR="009A7EF5" w:rsidRDefault="00000000">
      <w:r>
        <w:br/>
      </w:r>
    </w:p>
    <w:p w14:paraId="68461D08" w14:textId="77777777" w:rsidR="009A7EF5" w:rsidRDefault="00000000">
      <w:r>
        <w:t>================================================================================</w:t>
      </w:r>
      <w:r>
        <w:br/>
      </w:r>
    </w:p>
    <w:p w14:paraId="64D4BD3B" w14:textId="77777777" w:rsidR="009A7EF5" w:rsidRDefault="00000000">
      <w:r>
        <w:t>Subreddit: noburp</w:t>
      </w:r>
      <w:r>
        <w:br/>
      </w:r>
    </w:p>
    <w:p w14:paraId="506C6DE7" w14:textId="77777777" w:rsidR="009A7EF5" w:rsidRDefault="00000000">
      <w:r>
        <w:t>Time     : 2023-02-22 05:17:02</w:t>
      </w:r>
      <w:r>
        <w:br/>
      </w:r>
    </w:p>
    <w:p w14:paraId="6AC11F37" w14:textId="77777777" w:rsidR="009A7EF5" w:rsidRDefault="00000000">
      <w:r>
        <w:t>body :</w:t>
      </w:r>
      <w:r>
        <w:br/>
      </w:r>
    </w:p>
    <w:p w14:paraId="0DD77B31" w14:textId="77777777" w:rsidR="009A7EF5" w:rsidRDefault="00000000">
      <w:r>
        <w:t xml:space="preserve">Good thank you! I stretched in bed this morning and I guess the </w:t>
      </w:r>
      <w:r>
        <w:rPr>
          <w:highlight w:val="yellow"/>
        </w:rPr>
        <w:t>pressure</w:t>
      </w:r>
      <w:r>
        <w:t xml:space="preserve"> of tending my </w:t>
      </w:r>
      <w:r>
        <w:rPr>
          <w:highlight w:val="yellow"/>
        </w:rPr>
        <w:t>stomach</w:t>
      </w:r>
      <w:r>
        <w:t xml:space="preserve"> forced a huge </w:t>
      </w:r>
      <w:r>
        <w:rPr>
          <w:highlight w:val="yellow"/>
        </w:rPr>
        <w:t>burp</w:t>
      </w:r>
      <w:r>
        <w:t xml:space="preserve"> to come out! A few </w:t>
      </w:r>
      <w:r>
        <w:rPr>
          <w:highlight w:val="yellow"/>
        </w:rPr>
        <w:t>tiny burps</w:t>
      </w:r>
      <w:r>
        <w:t xml:space="preserve"> this morning slipping through so doing well! </w:t>
      </w:r>
      <w:r>
        <w:br/>
      </w:r>
    </w:p>
    <w:p w14:paraId="1E9DC418" w14:textId="77777777" w:rsidR="009A7EF5" w:rsidRDefault="00000000">
      <w:r>
        <w:br/>
      </w:r>
    </w:p>
    <w:p w14:paraId="25789686" w14:textId="77777777" w:rsidR="009A7EF5" w:rsidRDefault="00000000">
      <w:r>
        <w:t xml:space="preserve">My tongue is </w:t>
      </w:r>
      <w:r>
        <w:rPr>
          <w:highlight w:val="yellow"/>
        </w:rPr>
        <w:t>numb</w:t>
      </w:r>
      <w:r>
        <w:t xml:space="preserve"> unfortunately but I think that’s just the </w:t>
      </w:r>
      <w:r>
        <w:rPr>
          <w:highlight w:val="yellow"/>
        </w:rPr>
        <w:t>anaesthetic</w:t>
      </w:r>
      <w:r>
        <w:t xml:space="preserve"> intubation tube that was resting on it and caused </w:t>
      </w:r>
      <w:r>
        <w:rPr>
          <w:highlight w:val="yellow"/>
        </w:rPr>
        <w:t>numbness</w:t>
      </w:r>
      <w:r>
        <w:t xml:space="preserve"> but everything I’ve read has said it should slowly </w:t>
      </w:r>
      <w:r>
        <w:lastRenderedPageBreak/>
        <w:t>come back (:</w:t>
      </w:r>
      <w:r>
        <w:br/>
      </w:r>
    </w:p>
    <w:p w14:paraId="1E33694D" w14:textId="77777777" w:rsidR="009A7EF5" w:rsidRDefault="00000000">
      <w:r>
        <w:t>================================================================================</w:t>
      </w:r>
      <w:r>
        <w:br/>
      </w:r>
    </w:p>
    <w:p w14:paraId="355B618D" w14:textId="77777777" w:rsidR="009A7EF5" w:rsidRDefault="00000000">
      <w:r>
        <w:br/>
      </w:r>
    </w:p>
    <w:p w14:paraId="0DBA2901" w14:textId="77777777" w:rsidR="009A7EF5" w:rsidRDefault="00000000">
      <w:r>
        <w:t>================================================================================</w:t>
      </w:r>
      <w:r>
        <w:br/>
      </w:r>
    </w:p>
    <w:p w14:paraId="39C3C97B" w14:textId="77777777" w:rsidR="009A7EF5" w:rsidRDefault="00000000">
      <w:r>
        <w:t>Subreddit: noburp</w:t>
      </w:r>
      <w:r>
        <w:br/>
      </w:r>
    </w:p>
    <w:p w14:paraId="27153D6A" w14:textId="77777777" w:rsidR="009A7EF5" w:rsidRDefault="00000000">
      <w:r>
        <w:t>Time     : 2023-02-22 12:05:04</w:t>
      </w:r>
      <w:r>
        <w:br/>
      </w:r>
    </w:p>
    <w:p w14:paraId="74E1DB27" w14:textId="77777777" w:rsidR="009A7EF5" w:rsidRDefault="00000000">
      <w:r>
        <w:t>body :</w:t>
      </w:r>
      <w:r>
        <w:br/>
      </w:r>
    </w:p>
    <w:p w14:paraId="17A16A98" w14:textId="77777777" w:rsidR="009A7EF5" w:rsidRDefault="00000000">
      <w:r>
        <w:t xml:space="preserve">No reflux but definitely the </w:t>
      </w:r>
      <w:r>
        <w:rPr>
          <w:highlight w:val="yellow"/>
        </w:rPr>
        <w:t>slow swallow</w:t>
      </w:r>
      <w:r>
        <w:t xml:space="preserve">. I’m getting quite a lot of </w:t>
      </w:r>
      <w:r>
        <w:rPr>
          <w:highlight w:val="yellow"/>
        </w:rPr>
        <w:t>gurgling</w:t>
      </w:r>
      <w:r>
        <w:t xml:space="preserve"> still and I’m not able to turn them all into </w:t>
      </w:r>
      <w:r>
        <w:rPr>
          <w:highlight w:val="yellow"/>
        </w:rPr>
        <w:t>burps</w:t>
      </w:r>
      <w:r>
        <w:t xml:space="preserve"> but hopefully they’ll transition in the next few weeks!</w:t>
      </w:r>
      <w:r>
        <w:br/>
      </w:r>
    </w:p>
    <w:p w14:paraId="268313A0" w14:textId="77777777" w:rsidR="009A7EF5" w:rsidRDefault="00000000">
      <w:r>
        <w:t>================================================================================</w:t>
      </w:r>
      <w:r>
        <w:br/>
      </w:r>
    </w:p>
    <w:p w14:paraId="0D94A2C4" w14:textId="77777777" w:rsidR="009A7EF5" w:rsidRDefault="00000000">
      <w:r>
        <w:br/>
      </w:r>
    </w:p>
    <w:p w14:paraId="1A34F12D" w14:textId="77777777" w:rsidR="009A7EF5" w:rsidRDefault="00000000">
      <w:r>
        <w:t>================================================================================</w:t>
      </w:r>
      <w:r>
        <w:br/>
      </w:r>
    </w:p>
    <w:p w14:paraId="7C15191F" w14:textId="77777777" w:rsidR="009A7EF5" w:rsidRDefault="00000000">
      <w:r>
        <w:t>Subreddit: noburp</w:t>
      </w:r>
      <w:r>
        <w:br/>
      </w:r>
    </w:p>
    <w:p w14:paraId="5071A8EE" w14:textId="77777777" w:rsidR="009A7EF5" w:rsidRDefault="00000000">
      <w:r>
        <w:t>Time     : 2023-02-22 12:06:12</w:t>
      </w:r>
      <w:r>
        <w:br/>
      </w:r>
    </w:p>
    <w:p w14:paraId="336A973E" w14:textId="77777777" w:rsidR="009A7EF5" w:rsidRDefault="00000000">
      <w:r>
        <w:t>body :</w:t>
      </w:r>
      <w:r>
        <w:br/>
      </w:r>
    </w:p>
    <w:p w14:paraId="1B38E4C4" w14:textId="77777777" w:rsidR="009A7EF5" w:rsidRDefault="00000000">
      <w:r>
        <w:lastRenderedPageBreak/>
        <w:t xml:space="preserve">I emailed Mr Olarinde in Chesterfield (my most local at the time). Was a long wait (mainly COVID) but I got my </w:t>
      </w:r>
      <w:r>
        <w:rPr>
          <w:highlight w:val="yellow"/>
        </w:rPr>
        <w:t>botox</w:t>
      </w:r>
      <w:r>
        <w:t xml:space="preserve"> done yesterday (:</w:t>
      </w:r>
      <w:r>
        <w:br/>
      </w:r>
    </w:p>
    <w:p w14:paraId="70ACF25D" w14:textId="77777777" w:rsidR="009A7EF5" w:rsidRDefault="00000000">
      <w:r>
        <w:t>================================================================================</w:t>
      </w:r>
      <w:r>
        <w:br/>
      </w:r>
    </w:p>
    <w:p w14:paraId="35DADEB5" w14:textId="77777777" w:rsidR="009A7EF5" w:rsidRDefault="00000000">
      <w:r>
        <w:br/>
      </w:r>
    </w:p>
    <w:p w14:paraId="289EA870" w14:textId="77777777" w:rsidR="009A7EF5" w:rsidRDefault="00000000">
      <w:r>
        <w:t>================================================================================</w:t>
      </w:r>
      <w:r>
        <w:br/>
      </w:r>
    </w:p>
    <w:p w14:paraId="69B08CA1" w14:textId="77777777" w:rsidR="009A7EF5" w:rsidRDefault="00000000">
      <w:r>
        <w:t>Subreddit: noburp</w:t>
      </w:r>
      <w:r>
        <w:br/>
      </w:r>
    </w:p>
    <w:p w14:paraId="350FE251" w14:textId="77777777" w:rsidR="009A7EF5" w:rsidRDefault="00000000">
      <w:r>
        <w:t>Time     : 2023-02-22 12:06:46</w:t>
      </w:r>
      <w:r>
        <w:br/>
      </w:r>
    </w:p>
    <w:p w14:paraId="3D6A117F" w14:textId="77777777" w:rsidR="009A7EF5" w:rsidRDefault="00000000">
      <w:r>
        <w:t>body :</w:t>
      </w:r>
      <w:r>
        <w:br/>
      </w:r>
    </w:p>
    <w:p w14:paraId="292E0756" w14:textId="77777777" w:rsidR="009A7EF5" w:rsidRDefault="00000000">
      <w:r>
        <w:t xml:space="preserve">Should add this was all on the NHS. I emailed about 2 </w:t>
      </w:r>
      <w:r>
        <w:rPr>
          <w:highlight w:val="yellow"/>
        </w:rPr>
        <w:t>ENT surgeons</w:t>
      </w:r>
      <w:r>
        <w:t xml:space="preserve"> around the country and he was interested and keen to help (:</w:t>
      </w:r>
      <w:r>
        <w:br/>
      </w:r>
    </w:p>
    <w:p w14:paraId="65DC2BAE" w14:textId="77777777" w:rsidR="009A7EF5" w:rsidRDefault="00000000">
      <w:r>
        <w:t>================================================================================</w:t>
      </w:r>
      <w:r>
        <w:br/>
      </w:r>
    </w:p>
    <w:p w14:paraId="4A84B051" w14:textId="77777777" w:rsidR="009A7EF5" w:rsidRDefault="00000000">
      <w:r>
        <w:br/>
      </w:r>
    </w:p>
    <w:p w14:paraId="5F6CE1CD" w14:textId="77777777" w:rsidR="009A7EF5" w:rsidRDefault="00000000">
      <w:r>
        <w:t>================================================================================</w:t>
      </w:r>
      <w:r>
        <w:br/>
      </w:r>
    </w:p>
    <w:p w14:paraId="6F1F4F29" w14:textId="77777777" w:rsidR="009A7EF5" w:rsidRDefault="00000000">
      <w:r>
        <w:t>Subreddit: noburp</w:t>
      </w:r>
      <w:r>
        <w:br/>
      </w:r>
    </w:p>
    <w:p w14:paraId="1F2CC1FF" w14:textId="77777777" w:rsidR="009A7EF5" w:rsidRDefault="00000000">
      <w:r>
        <w:t>Time     : 2023-02-22 12:15:28</w:t>
      </w:r>
      <w:r>
        <w:br/>
      </w:r>
    </w:p>
    <w:p w14:paraId="131B0EE8" w14:textId="77777777" w:rsidR="009A7EF5" w:rsidRDefault="00000000">
      <w:r>
        <w:t xml:space="preserve">Title    : Day 1 </w:t>
      </w:r>
      <w:r>
        <w:rPr>
          <w:highlight w:val="yellow"/>
        </w:rPr>
        <w:t>post-botox</w:t>
      </w:r>
      <w:r>
        <w:t xml:space="preserve"> questions</w:t>
      </w:r>
      <w:r>
        <w:br/>
      </w:r>
    </w:p>
    <w:p w14:paraId="1017A7C3" w14:textId="77777777" w:rsidR="009A7EF5" w:rsidRDefault="00000000">
      <w:r>
        <w:lastRenderedPageBreak/>
        <w:t>Selftext :</w:t>
      </w:r>
      <w:r>
        <w:br/>
      </w:r>
    </w:p>
    <w:p w14:paraId="768B9045" w14:textId="77777777" w:rsidR="009A7EF5" w:rsidRDefault="00000000">
      <w:r>
        <w:t xml:space="preserve">I had 100units injected yesterday. Since then I’ve had 2 </w:t>
      </w:r>
      <w:r>
        <w:rPr>
          <w:highlight w:val="yellow"/>
        </w:rPr>
        <w:t>burps</w:t>
      </w:r>
      <w:r>
        <w:t xml:space="preserve"> (big for me but for someone who doesn’t have </w:t>
      </w:r>
      <w:r>
        <w:rPr>
          <w:highlight w:val="yellow"/>
        </w:rPr>
        <w:t>RCPD</w:t>
      </w:r>
      <w:r>
        <w:t xml:space="preserve"> they’d probably consider them small </w:t>
      </w:r>
      <w:r>
        <w:rPr>
          <w:highlight w:val="yellow"/>
        </w:rPr>
        <w:t>burps</w:t>
      </w:r>
      <w:r>
        <w:t xml:space="preserve">). I’ve got a lot of </w:t>
      </w:r>
      <w:r>
        <w:rPr>
          <w:highlight w:val="yellow"/>
        </w:rPr>
        <w:t>gargling</w:t>
      </w:r>
      <w:r>
        <w:t xml:space="preserve"> still going on though. </w:t>
      </w:r>
      <w:r>
        <w:br/>
      </w:r>
    </w:p>
    <w:p w14:paraId="632A9C41" w14:textId="77777777" w:rsidR="009A7EF5" w:rsidRDefault="00000000">
      <w:r>
        <w:br/>
      </w:r>
    </w:p>
    <w:p w14:paraId="74B946BF" w14:textId="77777777" w:rsidR="009A7EF5" w:rsidRDefault="00000000">
      <w:r>
        <w:t xml:space="preserve">I’m sure I’m just being impatient but when do I ‘learn’ to properly </w:t>
      </w:r>
      <w:r>
        <w:rPr>
          <w:highlight w:val="yellow"/>
        </w:rPr>
        <w:t>burp</w:t>
      </w:r>
      <w:r>
        <w:t xml:space="preserve">? I feel like I now have all the tools to do it but I can’t force them out yet! The </w:t>
      </w:r>
      <w:r>
        <w:rPr>
          <w:highlight w:val="yellow"/>
        </w:rPr>
        <w:t>tiny burps</w:t>
      </w:r>
      <w:r>
        <w:t xml:space="preserve"> just spring up on me but I can’t turn them into anything big yet. Is this normal?</w:t>
      </w:r>
      <w:r>
        <w:br/>
      </w:r>
    </w:p>
    <w:p w14:paraId="02DC0520" w14:textId="77777777" w:rsidR="009A7EF5" w:rsidRDefault="00000000">
      <w:r>
        <w:t>================================================================================</w:t>
      </w:r>
      <w:r>
        <w:br/>
      </w:r>
    </w:p>
    <w:p w14:paraId="4DBD5A24" w14:textId="77777777" w:rsidR="009A7EF5" w:rsidRDefault="00000000">
      <w:r>
        <w:br/>
      </w:r>
    </w:p>
    <w:p w14:paraId="7437F5C9" w14:textId="77777777" w:rsidR="009A7EF5" w:rsidRDefault="00000000">
      <w:r>
        <w:t>================================================================================</w:t>
      </w:r>
      <w:r>
        <w:br/>
      </w:r>
    </w:p>
    <w:p w14:paraId="21DD27A4" w14:textId="77777777" w:rsidR="009A7EF5" w:rsidRDefault="00000000">
      <w:r>
        <w:t>Subreddit: noburp</w:t>
      </w:r>
      <w:r>
        <w:br/>
      </w:r>
    </w:p>
    <w:p w14:paraId="3C468F93" w14:textId="77777777" w:rsidR="009A7EF5" w:rsidRDefault="00000000">
      <w:r>
        <w:t>Time     : 2023-02-23 04:53:13</w:t>
      </w:r>
      <w:r>
        <w:br/>
      </w:r>
    </w:p>
    <w:p w14:paraId="79FEE1CD" w14:textId="77777777" w:rsidR="009A7EF5" w:rsidRDefault="00000000">
      <w:r>
        <w:t>body :</w:t>
      </w:r>
      <w:r>
        <w:br/>
      </w:r>
    </w:p>
    <w:p w14:paraId="422968CA" w14:textId="77777777" w:rsidR="009A7EF5" w:rsidRDefault="00000000">
      <w:r>
        <w:t xml:space="preserve">oh good! i won’t lie i think my </w:t>
      </w:r>
      <w:r>
        <w:rPr>
          <w:highlight w:val="yellow"/>
        </w:rPr>
        <w:t>numbness</w:t>
      </w:r>
      <w:r>
        <w:t xml:space="preserve"> is already disappearing! it might be wishful thinking but it’s a lot less obvious than it was on day 1 (:</w:t>
      </w:r>
      <w:r>
        <w:br/>
      </w:r>
    </w:p>
    <w:p w14:paraId="49A5D5D7" w14:textId="77777777" w:rsidR="009A7EF5" w:rsidRDefault="00000000">
      <w:r>
        <w:t>================================================================================</w:t>
      </w:r>
      <w:r>
        <w:br/>
      </w:r>
    </w:p>
    <w:p w14:paraId="7A096561" w14:textId="77777777" w:rsidR="009A7EF5" w:rsidRDefault="00000000">
      <w:r>
        <w:br/>
      </w:r>
    </w:p>
    <w:p w14:paraId="558336FE" w14:textId="77777777" w:rsidR="009A7EF5" w:rsidRDefault="00000000">
      <w:r>
        <w:lastRenderedPageBreak/>
        <w:t>================================================================================</w:t>
      </w:r>
      <w:r>
        <w:br/>
      </w:r>
    </w:p>
    <w:p w14:paraId="25E198C0" w14:textId="77777777" w:rsidR="009A7EF5" w:rsidRDefault="00000000">
      <w:r>
        <w:t>Subreddit: noburp</w:t>
      </w:r>
      <w:r>
        <w:br/>
      </w:r>
    </w:p>
    <w:p w14:paraId="5AADB57F" w14:textId="77777777" w:rsidR="009A7EF5" w:rsidRDefault="00000000">
      <w:r>
        <w:t>Time     : 2023-02-23 07:47:34</w:t>
      </w:r>
      <w:r>
        <w:br/>
      </w:r>
    </w:p>
    <w:p w14:paraId="5518A85F" w14:textId="77777777" w:rsidR="009A7EF5" w:rsidRDefault="00000000">
      <w:r>
        <w:t xml:space="preserve">Title    : When do you start being able to control </w:t>
      </w:r>
      <w:r>
        <w:rPr>
          <w:highlight w:val="yellow"/>
        </w:rPr>
        <w:t>burping</w:t>
      </w:r>
      <w:r>
        <w:t xml:space="preserve"> </w:t>
      </w:r>
      <w:r>
        <w:rPr>
          <w:highlight w:val="yellow"/>
        </w:rPr>
        <w:t>post-botox</w:t>
      </w:r>
      <w:r>
        <w:t>?</w:t>
      </w:r>
      <w:r>
        <w:br/>
      </w:r>
    </w:p>
    <w:p w14:paraId="2E00192F" w14:textId="77777777" w:rsidR="009A7EF5" w:rsidRDefault="00000000">
      <w:r>
        <w:t>Selftext :</w:t>
      </w:r>
      <w:r>
        <w:br/>
      </w:r>
    </w:p>
    <w:p w14:paraId="54D2DD4A" w14:textId="77777777" w:rsidR="009A7EF5" w:rsidRDefault="00000000">
      <w:r>
        <w:t xml:space="preserve">I’m day 2 </w:t>
      </w:r>
      <w:r>
        <w:rPr>
          <w:highlight w:val="yellow"/>
        </w:rPr>
        <w:t>post-botox</w:t>
      </w:r>
      <w:r>
        <w:t xml:space="preserve"> now and am having lots of </w:t>
      </w:r>
      <w:r>
        <w:rPr>
          <w:highlight w:val="yellow"/>
        </w:rPr>
        <w:t>uncontrollable burps</w:t>
      </w:r>
      <w:r>
        <w:t xml:space="preserve"> (which is AMAZING!) but I do have to go back to work on day 6 </w:t>
      </w:r>
      <w:r>
        <w:rPr>
          <w:highlight w:val="yellow"/>
        </w:rPr>
        <w:t>post-botox</w:t>
      </w:r>
      <w:r>
        <w:t xml:space="preserve"> and I’m a bit conscious of </w:t>
      </w:r>
      <w:r>
        <w:rPr>
          <w:highlight w:val="yellow"/>
        </w:rPr>
        <w:t>burping uncontrollably</w:t>
      </w:r>
      <w:r>
        <w:t xml:space="preserve">! When do they start to lessen or when am I possibly able to control them a bit more? </w:t>
      </w:r>
      <w:r>
        <w:br/>
      </w:r>
    </w:p>
    <w:p w14:paraId="38804915" w14:textId="77777777" w:rsidR="009A7EF5" w:rsidRDefault="00000000">
      <w:r>
        <w:br/>
      </w:r>
    </w:p>
    <w:p w14:paraId="2C80855E" w14:textId="77777777" w:rsidR="009A7EF5" w:rsidRDefault="00000000">
      <w:r>
        <w:t>Thanks!</w:t>
      </w:r>
      <w:r>
        <w:br/>
      </w:r>
    </w:p>
    <w:p w14:paraId="59893FB6" w14:textId="77777777" w:rsidR="009A7EF5" w:rsidRDefault="00000000">
      <w:r>
        <w:t>================================================================================</w:t>
      </w:r>
      <w:r>
        <w:br/>
      </w:r>
    </w:p>
    <w:p w14:paraId="015E1DC9" w14:textId="77777777" w:rsidR="009A7EF5" w:rsidRDefault="00000000">
      <w:r>
        <w:br/>
      </w:r>
    </w:p>
    <w:p w14:paraId="12A95461" w14:textId="77777777" w:rsidR="009A7EF5" w:rsidRDefault="00000000">
      <w:r>
        <w:t>================================================================================</w:t>
      </w:r>
      <w:r>
        <w:br/>
      </w:r>
    </w:p>
    <w:p w14:paraId="0516D519" w14:textId="77777777" w:rsidR="009A7EF5" w:rsidRDefault="00000000">
      <w:r>
        <w:t>Subreddit: noburp</w:t>
      </w:r>
      <w:r>
        <w:br/>
      </w:r>
    </w:p>
    <w:p w14:paraId="57F9E67A" w14:textId="77777777" w:rsidR="009A7EF5" w:rsidRDefault="00000000">
      <w:r>
        <w:t>Time     : 2023-02-24 07:16:48</w:t>
      </w:r>
      <w:r>
        <w:br/>
      </w:r>
    </w:p>
    <w:p w14:paraId="290BB5F8" w14:textId="77777777" w:rsidR="009A7EF5" w:rsidRDefault="00000000">
      <w:r>
        <w:t>body :</w:t>
      </w:r>
      <w:r>
        <w:br/>
      </w:r>
    </w:p>
    <w:p w14:paraId="4150AC95" w14:textId="77777777" w:rsidR="009A7EF5" w:rsidRDefault="00000000">
      <w:r>
        <w:lastRenderedPageBreak/>
        <w:t xml:space="preserve">I'm d3 </w:t>
      </w:r>
      <w:r>
        <w:rPr>
          <w:highlight w:val="yellow"/>
        </w:rPr>
        <w:t>post-op</w:t>
      </w:r>
      <w:r>
        <w:t xml:space="preserve"> at the moment and the </w:t>
      </w:r>
      <w:r>
        <w:rPr>
          <w:highlight w:val="yellow"/>
        </w:rPr>
        <w:t>slow swallow</w:t>
      </w:r>
      <w:r>
        <w:t xml:space="preserve"> and </w:t>
      </w:r>
      <w:r>
        <w:rPr>
          <w:highlight w:val="yellow"/>
        </w:rPr>
        <w:t>mucus</w:t>
      </w:r>
      <w:r>
        <w:t xml:space="preserve"> is actually really scary! I get paranoid that I'm </w:t>
      </w:r>
      <w:r>
        <w:rPr>
          <w:highlight w:val="yellow"/>
        </w:rPr>
        <w:t>choking</w:t>
      </w:r>
      <w:r>
        <w:t xml:space="preserve"> and start panicking. How long did this last for you?</w:t>
      </w:r>
      <w:r>
        <w:br/>
      </w:r>
    </w:p>
    <w:p w14:paraId="4EF9A087" w14:textId="77777777" w:rsidR="009A7EF5" w:rsidRDefault="00000000">
      <w:r>
        <w:t>================================================================================</w:t>
      </w:r>
      <w:r>
        <w:br/>
      </w:r>
    </w:p>
    <w:p w14:paraId="5990310F" w14:textId="77777777" w:rsidR="009A7EF5" w:rsidRDefault="00000000">
      <w:r>
        <w:br/>
      </w:r>
    </w:p>
    <w:p w14:paraId="0BB6FA5F" w14:textId="77777777" w:rsidR="009A7EF5" w:rsidRDefault="00000000">
      <w:r>
        <w:t>================================================================================</w:t>
      </w:r>
      <w:r>
        <w:br/>
      </w:r>
    </w:p>
    <w:p w14:paraId="05AFD3E6" w14:textId="77777777" w:rsidR="009A7EF5" w:rsidRDefault="00000000">
      <w:r>
        <w:t>Subreddit: noburp</w:t>
      </w:r>
      <w:r>
        <w:br/>
      </w:r>
    </w:p>
    <w:p w14:paraId="4560D9AC" w14:textId="77777777" w:rsidR="009A7EF5" w:rsidRDefault="00000000">
      <w:r>
        <w:t>Time     : 2023-02-27 14:24:38</w:t>
      </w:r>
      <w:r>
        <w:br/>
      </w:r>
    </w:p>
    <w:p w14:paraId="2F8B8163" w14:textId="77777777" w:rsidR="009A7EF5" w:rsidRDefault="00000000">
      <w:r>
        <w:t>body :</w:t>
      </w:r>
      <w:r>
        <w:br/>
      </w:r>
    </w:p>
    <w:p w14:paraId="15EF8E01" w14:textId="77777777" w:rsidR="009A7EF5" w:rsidRDefault="00000000">
      <w:r>
        <w:t xml:space="preserve">I emailed about 20 </w:t>
      </w:r>
      <w:r>
        <w:rPr>
          <w:highlight w:val="yellow"/>
        </w:rPr>
        <w:t>different ENT</w:t>
      </w:r>
      <w:r>
        <w:t xml:space="preserve"> surgeons with special interest in </w:t>
      </w:r>
      <w:r>
        <w:rPr>
          <w:highlight w:val="yellow"/>
        </w:rPr>
        <w:t>laryngology</w:t>
      </w:r>
      <w:r>
        <w:t xml:space="preserve"> and he replied saying he was keen to help. He'd never heard of the condition before (this was 3 years ago) but said he would read up about it and learn the </w:t>
      </w:r>
      <w:r>
        <w:rPr>
          <w:highlight w:val="yellow"/>
        </w:rPr>
        <w:t>botox technique</w:t>
      </w:r>
      <w:r>
        <w:t xml:space="preserve"> and three years later here I am!</w:t>
      </w:r>
      <w:r>
        <w:br/>
      </w:r>
    </w:p>
    <w:p w14:paraId="22278A71" w14:textId="77777777" w:rsidR="009A7EF5" w:rsidRDefault="00000000">
      <w:r>
        <w:t>================================================================================</w:t>
      </w:r>
      <w:r>
        <w:br/>
      </w:r>
    </w:p>
    <w:p w14:paraId="61F6CEDD" w14:textId="77777777" w:rsidR="009A7EF5" w:rsidRDefault="00000000">
      <w:r>
        <w:br/>
      </w:r>
    </w:p>
    <w:p w14:paraId="546AEEDE" w14:textId="77777777" w:rsidR="009A7EF5" w:rsidRDefault="00000000">
      <w:r>
        <w:t>================================================================================</w:t>
      </w:r>
      <w:r>
        <w:br/>
      </w:r>
    </w:p>
    <w:p w14:paraId="255A9AC9" w14:textId="77777777" w:rsidR="009A7EF5" w:rsidRDefault="00000000">
      <w:r>
        <w:t>Subreddit: noburp</w:t>
      </w:r>
      <w:r>
        <w:br/>
      </w:r>
    </w:p>
    <w:p w14:paraId="1FF0C639" w14:textId="77777777" w:rsidR="009A7EF5" w:rsidRDefault="00000000">
      <w:r>
        <w:t>Time     : 2023-02-27 14:28:14</w:t>
      </w:r>
      <w:r>
        <w:br/>
      </w:r>
    </w:p>
    <w:p w14:paraId="72F12AD5" w14:textId="77777777" w:rsidR="009A7EF5" w:rsidRDefault="00000000">
      <w:r>
        <w:lastRenderedPageBreak/>
        <w:t>body :</w:t>
      </w:r>
      <w:r>
        <w:br/>
      </w:r>
    </w:p>
    <w:p w14:paraId="29051B13" w14:textId="77777777" w:rsidR="009A7EF5" w:rsidRDefault="00000000">
      <w:r>
        <w:t xml:space="preserve">I have only had one round, but mine was 100 </w:t>
      </w:r>
      <w:r>
        <w:rPr>
          <w:highlight w:val="yellow"/>
        </w:rPr>
        <w:t>units</w:t>
      </w:r>
      <w:r>
        <w:t xml:space="preserve">. I'm day 6 </w:t>
      </w:r>
      <w:r>
        <w:rPr>
          <w:highlight w:val="yellow"/>
        </w:rPr>
        <w:t>post-botox</w:t>
      </w:r>
      <w:r>
        <w:t xml:space="preserve"> now and the </w:t>
      </w:r>
      <w:r>
        <w:rPr>
          <w:highlight w:val="yellow"/>
        </w:rPr>
        <w:t>slow swallow</w:t>
      </w:r>
      <w:r>
        <w:t xml:space="preserve"> is terrible. I get stuck on every single bite and need to wash it all down with water but even water can be hard. Today is the first day that it's better but omg it's the worst and scariest sensation I've ever experienced</w:t>
      </w:r>
      <w:r>
        <w:br/>
      </w:r>
    </w:p>
    <w:p w14:paraId="43EC7EBF" w14:textId="77777777" w:rsidR="009A7EF5" w:rsidRDefault="00000000">
      <w:r>
        <w:t>================================================================================</w:t>
      </w:r>
      <w:r>
        <w:br/>
      </w:r>
    </w:p>
    <w:p w14:paraId="62C72CDE" w14:textId="77777777" w:rsidR="009A7EF5" w:rsidRDefault="00000000">
      <w:r>
        <w:br/>
      </w:r>
    </w:p>
    <w:p w14:paraId="0E11256E" w14:textId="77777777" w:rsidR="009A7EF5" w:rsidRDefault="00000000">
      <w:r>
        <w:t>================================================================================</w:t>
      </w:r>
      <w:r>
        <w:br/>
      </w:r>
    </w:p>
    <w:p w14:paraId="42D5AC33" w14:textId="77777777" w:rsidR="009A7EF5" w:rsidRDefault="00000000">
      <w:r>
        <w:t>Subreddit: noburp</w:t>
      </w:r>
      <w:r>
        <w:br/>
      </w:r>
    </w:p>
    <w:p w14:paraId="1A3C060F" w14:textId="77777777" w:rsidR="009A7EF5" w:rsidRDefault="00000000">
      <w:r>
        <w:t>Time     : 2023-02-27 14:33:26</w:t>
      </w:r>
      <w:r>
        <w:br/>
      </w:r>
    </w:p>
    <w:p w14:paraId="0BC125A6" w14:textId="77777777" w:rsidR="009A7EF5" w:rsidRDefault="00000000">
      <w:r>
        <w:t>body :</w:t>
      </w:r>
      <w:r>
        <w:br/>
      </w:r>
    </w:p>
    <w:p w14:paraId="0BCE0DA0" w14:textId="77777777" w:rsidR="009A7EF5" w:rsidRDefault="00000000">
      <w:r>
        <w:t xml:space="preserve">Totally normal. I'm day 6 </w:t>
      </w:r>
      <w:r>
        <w:rPr>
          <w:highlight w:val="yellow"/>
        </w:rPr>
        <w:t>post-botox</w:t>
      </w:r>
      <w:r>
        <w:t xml:space="preserve"> and this is exactly what I have been like for the past week. I have had to sleep with three </w:t>
      </w:r>
      <w:r>
        <w:rPr>
          <w:highlight w:val="yellow"/>
        </w:rPr>
        <w:t>pillows</w:t>
      </w:r>
      <w:r>
        <w:t xml:space="preserve"> like I'm sat up in a chair. Today is the first day where I'm feeling a bit better though! If my worst day was a 10, today is maybe a 6 in terms of </w:t>
      </w:r>
      <w:r>
        <w:rPr>
          <w:highlight w:val="yellow"/>
        </w:rPr>
        <w:t>severity</w:t>
      </w:r>
      <w:r>
        <w:t xml:space="preserve">! I'm able to control the </w:t>
      </w:r>
      <w:r>
        <w:rPr>
          <w:highlight w:val="yellow"/>
        </w:rPr>
        <w:t>burps</w:t>
      </w:r>
      <w:r>
        <w:t xml:space="preserve"> a bit more now, I'm having to talk less than usual from fear of some sneaking out in public but that's not been an issue at all. I'm also so much more comfortable today, my throat/neck has felt so </w:t>
      </w:r>
      <w:r>
        <w:rPr>
          <w:highlight w:val="yellow"/>
        </w:rPr>
        <w:t>tight</w:t>
      </w:r>
      <w:r>
        <w:t xml:space="preserve"> for the past week but today I'm a lot more relaxed. Stick it out!!!! (not that you have a choice lol)</w:t>
      </w:r>
      <w:r>
        <w:br/>
      </w:r>
    </w:p>
    <w:p w14:paraId="7AED6F10" w14:textId="77777777" w:rsidR="009A7EF5" w:rsidRDefault="00000000">
      <w:r>
        <w:t>================================================================================</w:t>
      </w:r>
      <w:r>
        <w:br/>
      </w:r>
    </w:p>
    <w:p w14:paraId="01CAC502" w14:textId="77777777" w:rsidR="009A7EF5" w:rsidRDefault="00000000">
      <w:r>
        <w:br/>
      </w:r>
    </w:p>
    <w:p w14:paraId="5AF48B82" w14:textId="77777777" w:rsidR="009A7EF5" w:rsidRDefault="00000000">
      <w:r>
        <w:lastRenderedPageBreak/>
        <w:t>================================================================================</w:t>
      </w:r>
      <w:r>
        <w:br/>
      </w:r>
    </w:p>
    <w:p w14:paraId="7298D364" w14:textId="77777777" w:rsidR="009A7EF5" w:rsidRDefault="00000000">
      <w:r>
        <w:t>Subreddit: noburp</w:t>
      </w:r>
      <w:r>
        <w:br/>
      </w:r>
    </w:p>
    <w:p w14:paraId="6BF29A03" w14:textId="77777777" w:rsidR="009A7EF5" w:rsidRDefault="00000000">
      <w:r>
        <w:t>Time     : 2023-02-27 14:35:07</w:t>
      </w:r>
      <w:r>
        <w:br/>
      </w:r>
    </w:p>
    <w:p w14:paraId="550B5A80" w14:textId="77777777" w:rsidR="009A7EF5" w:rsidRDefault="00000000">
      <w:r>
        <w:t>body :</w:t>
      </w:r>
      <w:r>
        <w:br/>
      </w:r>
    </w:p>
    <w:p w14:paraId="2F9BD29E" w14:textId="77777777" w:rsidR="009A7EF5" w:rsidRDefault="00000000">
      <w:r>
        <w:t>I drove home (3hrs) the day after my GA, exactly 24h later! The strong coffee was needed though!</w:t>
      </w:r>
      <w:r>
        <w:br/>
      </w:r>
    </w:p>
    <w:p w14:paraId="07EBC361" w14:textId="77777777" w:rsidR="009A7EF5" w:rsidRDefault="00000000">
      <w:r>
        <w:t>================================================================================</w:t>
      </w:r>
      <w:r>
        <w:br/>
      </w:r>
    </w:p>
    <w:p w14:paraId="7AB31AC1" w14:textId="77777777" w:rsidR="009A7EF5" w:rsidRDefault="00000000">
      <w:r>
        <w:br/>
      </w:r>
    </w:p>
    <w:p w14:paraId="441658FF" w14:textId="77777777" w:rsidR="009A7EF5" w:rsidRDefault="00000000">
      <w:r>
        <w:t>================================================================================</w:t>
      </w:r>
      <w:r>
        <w:br/>
      </w:r>
    </w:p>
    <w:p w14:paraId="28610448" w14:textId="77777777" w:rsidR="009A7EF5" w:rsidRDefault="00000000">
      <w:r>
        <w:t>Subreddit: noburp</w:t>
      </w:r>
      <w:r>
        <w:br/>
      </w:r>
    </w:p>
    <w:p w14:paraId="2CEE093C" w14:textId="77777777" w:rsidR="009A7EF5" w:rsidRDefault="00000000">
      <w:r>
        <w:t>Time     : 2023-02-27 14:37:25</w:t>
      </w:r>
      <w:r>
        <w:br/>
      </w:r>
    </w:p>
    <w:p w14:paraId="42E51CC9" w14:textId="77777777" w:rsidR="009A7EF5" w:rsidRDefault="00000000">
      <w:r>
        <w:t>body :</w:t>
      </w:r>
      <w:r>
        <w:br/>
      </w:r>
    </w:p>
    <w:p w14:paraId="6A8E2AA0" w14:textId="77777777" w:rsidR="009A7EF5" w:rsidRDefault="00000000">
      <w:r>
        <w:t xml:space="preserve">I'm day 6 now and this is the first day I've started to feel somewhat better. Even yesterday (day 5) I was so </w:t>
      </w:r>
      <w:r>
        <w:rPr>
          <w:highlight w:val="yellow"/>
        </w:rPr>
        <w:t>miserable</w:t>
      </w:r>
      <w:r>
        <w:t xml:space="preserve"> and </w:t>
      </w:r>
      <w:r>
        <w:rPr>
          <w:highlight w:val="yellow"/>
        </w:rPr>
        <w:t>uncomfortable</w:t>
      </w:r>
      <w:r>
        <w:t xml:space="preserve">, my neck felt so </w:t>
      </w:r>
      <w:r>
        <w:rPr>
          <w:highlight w:val="yellow"/>
        </w:rPr>
        <w:t>tight</w:t>
      </w:r>
      <w:r>
        <w:t xml:space="preserve"> and </w:t>
      </w:r>
      <w:r>
        <w:rPr>
          <w:highlight w:val="yellow"/>
        </w:rPr>
        <w:t>tense</w:t>
      </w:r>
      <w:r>
        <w:br/>
      </w:r>
    </w:p>
    <w:p w14:paraId="6B0633A2" w14:textId="77777777" w:rsidR="009A7EF5" w:rsidRDefault="00000000">
      <w:r>
        <w:t>================================================================================</w:t>
      </w:r>
      <w:r>
        <w:br/>
      </w:r>
    </w:p>
    <w:p w14:paraId="67F7C330" w14:textId="77777777" w:rsidR="009A7EF5" w:rsidRDefault="00000000">
      <w:r>
        <w:br/>
      </w:r>
    </w:p>
    <w:p w14:paraId="2707F383" w14:textId="77777777" w:rsidR="009A7EF5" w:rsidRDefault="00000000">
      <w:r>
        <w:lastRenderedPageBreak/>
        <w:t>================================================================================</w:t>
      </w:r>
      <w:r>
        <w:br/>
      </w:r>
    </w:p>
    <w:p w14:paraId="7715B1B8" w14:textId="77777777" w:rsidR="009A7EF5" w:rsidRDefault="00000000">
      <w:r>
        <w:t>Subreddit: noburp</w:t>
      </w:r>
      <w:r>
        <w:br/>
      </w:r>
    </w:p>
    <w:p w14:paraId="164FC47A" w14:textId="77777777" w:rsidR="009A7EF5" w:rsidRDefault="00000000">
      <w:r>
        <w:t>Time     : 2023-03-02 16:43:52</w:t>
      </w:r>
      <w:r>
        <w:br/>
      </w:r>
    </w:p>
    <w:p w14:paraId="0D312DB4" w14:textId="77777777" w:rsidR="009A7EF5" w:rsidRDefault="00000000">
      <w:r>
        <w:t>body :</w:t>
      </w:r>
      <w:r>
        <w:br/>
      </w:r>
    </w:p>
    <w:p w14:paraId="32B2FA67" w14:textId="77777777" w:rsidR="009A7EF5" w:rsidRDefault="00000000">
      <w:r>
        <w:t xml:space="preserve">i’m d9 </w:t>
      </w:r>
      <w:r>
        <w:rPr>
          <w:highlight w:val="yellow"/>
        </w:rPr>
        <w:t>post-op</w:t>
      </w:r>
      <w:r>
        <w:t xml:space="preserve"> now and i’d say i’m about 60% back to normal! had to learn to abdominal thrust myself but can’t believe how different my </w:t>
      </w:r>
      <w:r>
        <w:rPr>
          <w:highlight w:val="yellow"/>
        </w:rPr>
        <w:t>tummy</w:t>
      </w:r>
      <w:r>
        <w:t xml:space="preserve"> / </w:t>
      </w:r>
      <w:r>
        <w:rPr>
          <w:highlight w:val="yellow"/>
        </w:rPr>
        <w:t>throat gurgles feel</w:t>
      </w:r>
      <w:r>
        <w:t xml:space="preserve"> hahah</w:t>
      </w:r>
      <w:r>
        <w:br/>
      </w:r>
    </w:p>
    <w:p w14:paraId="173D1B1C" w14:textId="77777777" w:rsidR="009A7EF5" w:rsidRDefault="00000000">
      <w:r>
        <w:t>================================================================================</w:t>
      </w:r>
      <w:r>
        <w:br/>
      </w:r>
    </w:p>
    <w:p w14:paraId="1E45C4E9" w14:textId="77777777" w:rsidR="009A7EF5" w:rsidRDefault="00000000">
      <w:r>
        <w:br/>
      </w:r>
    </w:p>
    <w:p w14:paraId="759FD9E9" w14:textId="77777777" w:rsidR="009A7EF5" w:rsidRDefault="00000000">
      <w:r>
        <w:t>================================================================================</w:t>
      </w:r>
      <w:r>
        <w:br/>
      </w:r>
    </w:p>
    <w:p w14:paraId="1077B37D" w14:textId="77777777" w:rsidR="009A7EF5" w:rsidRDefault="00000000">
      <w:r>
        <w:t>Subreddit: noburp</w:t>
      </w:r>
      <w:r>
        <w:br/>
      </w:r>
    </w:p>
    <w:p w14:paraId="5B2D6ED7" w14:textId="77777777" w:rsidR="009A7EF5" w:rsidRDefault="00000000">
      <w:r>
        <w:t>Time     : 2023-03-04 15:07:09</w:t>
      </w:r>
      <w:r>
        <w:br/>
      </w:r>
    </w:p>
    <w:p w14:paraId="7902234A" w14:textId="77777777" w:rsidR="009A7EF5" w:rsidRDefault="00000000">
      <w:r>
        <w:t>body :</w:t>
      </w:r>
      <w:r>
        <w:br/>
      </w:r>
    </w:p>
    <w:p w14:paraId="6210D161" w14:textId="77777777" w:rsidR="009A7EF5" w:rsidRDefault="00000000">
      <w:r>
        <w:t xml:space="preserve">wine actually </w:t>
      </w:r>
      <w:r>
        <w:rPr>
          <w:highlight w:val="yellow"/>
        </w:rPr>
        <w:t>bloated</w:t>
      </w:r>
      <w:r>
        <w:t xml:space="preserve"> me HUGELY pre-</w:t>
      </w:r>
      <w:r>
        <w:rPr>
          <w:highlight w:val="yellow"/>
        </w:rPr>
        <w:t>botox</w:t>
      </w:r>
      <w:r>
        <w:t>. i exclusively drank cranberry juice x spirits !</w:t>
      </w:r>
      <w:r>
        <w:br/>
      </w:r>
    </w:p>
    <w:p w14:paraId="3A3D6E0D" w14:textId="77777777" w:rsidR="009A7EF5" w:rsidRDefault="00000000">
      <w:r>
        <w:t>================================================================================</w:t>
      </w:r>
      <w:r>
        <w:br/>
      </w:r>
    </w:p>
    <w:p w14:paraId="61B3AD35" w14:textId="77777777" w:rsidR="009A7EF5" w:rsidRDefault="00000000">
      <w:r>
        <w:br/>
      </w:r>
    </w:p>
    <w:p w14:paraId="4508A4D8" w14:textId="77777777" w:rsidR="009A7EF5" w:rsidRDefault="00000000">
      <w:r>
        <w:lastRenderedPageBreak/>
        <w:t>================================================================================</w:t>
      </w:r>
      <w:r>
        <w:br/>
      </w:r>
    </w:p>
    <w:p w14:paraId="77A8BD18" w14:textId="77777777" w:rsidR="009A7EF5" w:rsidRDefault="00000000">
      <w:r>
        <w:t>Subreddit: noburp</w:t>
      </w:r>
      <w:r>
        <w:br/>
      </w:r>
    </w:p>
    <w:p w14:paraId="1F6B3EA0" w14:textId="77777777" w:rsidR="009A7EF5" w:rsidRDefault="00000000">
      <w:r>
        <w:t>Time     : 2023-06-30 16:26:01</w:t>
      </w:r>
      <w:r>
        <w:br/>
      </w:r>
    </w:p>
    <w:p w14:paraId="704E522B" w14:textId="77777777" w:rsidR="009A7EF5" w:rsidRDefault="00000000">
      <w:r>
        <w:t>body :</w:t>
      </w:r>
      <w:r>
        <w:br/>
      </w:r>
    </w:p>
    <w:p w14:paraId="07B337DB" w14:textId="77777777" w:rsidR="009A7EF5" w:rsidRDefault="00000000">
      <w:r>
        <w:t>i can’t even remember how long it took to come back because it’s completely back to normal! think it was about 6 weeks? all motor and sensory function has returned and it’s like it never happened!!</w:t>
      </w:r>
      <w:r>
        <w:br/>
      </w:r>
    </w:p>
    <w:p w14:paraId="0172862F" w14:textId="77777777" w:rsidR="009A7EF5" w:rsidRDefault="00000000">
      <w:r>
        <w:t>================================================================================</w:t>
      </w:r>
      <w:r>
        <w:br/>
      </w:r>
    </w:p>
    <w:p w14:paraId="21926057" w14:textId="77777777" w:rsidR="009A7EF5" w:rsidRDefault="00000000">
      <w:r>
        <w:br/>
      </w:r>
    </w:p>
    <w:p w14:paraId="0786A3FB" w14:textId="77777777" w:rsidR="009A7EF5" w:rsidRDefault="00000000">
      <w:r>
        <w:t>================================================================================</w:t>
      </w:r>
      <w:r>
        <w:br/>
      </w:r>
    </w:p>
    <w:p w14:paraId="534D7FE7" w14:textId="77777777" w:rsidR="009A7EF5" w:rsidRDefault="00000000">
      <w:r>
        <w:t>Subreddit: noburp</w:t>
      </w:r>
      <w:r>
        <w:br/>
      </w:r>
    </w:p>
    <w:p w14:paraId="5F30AD73" w14:textId="77777777" w:rsidR="009A7EF5" w:rsidRDefault="00000000">
      <w:r>
        <w:t>Time     : 2024-02-07 01:40:26</w:t>
      </w:r>
      <w:r>
        <w:br/>
      </w:r>
    </w:p>
    <w:p w14:paraId="697B05EB" w14:textId="77777777" w:rsidR="009A7EF5" w:rsidRDefault="00000000">
      <w:r>
        <w:t xml:space="preserve">Title    : One year on from </w:t>
      </w:r>
      <w:r>
        <w:rPr>
          <w:highlight w:val="yellow"/>
        </w:rPr>
        <w:t>throatox</w:t>
      </w:r>
      <w:r>
        <w:t>!</w:t>
      </w:r>
      <w:r>
        <w:br/>
      </w:r>
    </w:p>
    <w:p w14:paraId="2F9EECDA" w14:textId="77777777" w:rsidR="009A7EF5" w:rsidRDefault="00000000">
      <w:r>
        <w:t>Selftext :</w:t>
      </w:r>
      <w:r>
        <w:br/>
      </w:r>
    </w:p>
    <w:p w14:paraId="7EF130EC" w14:textId="77777777" w:rsidR="009A7EF5" w:rsidRDefault="00000000">
      <w:r>
        <w:t xml:space="preserve">Haven’t been in this sub very much because as the caption states, I’m a year on from </w:t>
      </w:r>
      <w:r>
        <w:rPr>
          <w:highlight w:val="yellow"/>
        </w:rPr>
        <w:t>throatox</w:t>
      </w:r>
      <w:r>
        <w:t xml:space="preserve">, but it popped up on my feed so I thought I’d share! </w:t>
      </w:r>
      <w:r>
        <w:br/>
      </w:r>
    </w:p>
    <w:p w14:paraId="05EEC3C0" w14:textId="77777777" w:rsidR="009A7EF5" w:rsidRDefault="00000000">
      <w:r>
        <w:br/>
      </w:r>
    </w:p>
    <w:p w14:paraId="33D85386" w14:textId="77777777" w:rsidR="009A7EF5" w:rsidRDefault="00000000">
      <w:r>
        <w:lastRenderedPageBreak/>
        <w:t xml:space="preserve">I had </w:t>
      </w:r>
      <w:r>
        <w:rPr>
          <w:highlight w:val="yellow"/>
        </w:rPr>
        <w:t>throatox</w:t>
      </w:r>
      <w:r>
        <w:t xml:space="preserve"> (100units) February 2023. Initial three weeks were rough and I won’t lie, I regretted it a bit. First week I was just constantly </w:t>
      </w:r>
      <w:r>
        <w:rPr>
          <w:highlight w:val="yellow"/>
        </w:rPr>
        <w:t>choking</w:t>
      </w:r>
      <w:r>
        <w:t xml:space="preserve">. No control over my swallowing so if I took an ambitious bite of anything I would </w:t>
      </w:r>
      <w:r>
        <w:rPr>
          <w:highlight w:val="yellow"/>
        </w:rPr>
        <w:t>choke</w:t>
      </w:r>
      <w:r>
        <w:t xml:space="preserve">. I live alone so I had to get VERY good at throwing my back against the wall to dislodge the food bolus. Second and third weeks I started </w:t>
      </w:r>
      <w:r>
        <w:rPr>
          <w:highlight w:val="yellow"/>
        </w:rPr>
        <w:t>burping</w:t>
      </w:r>
      <w:r>
        <w:t xml:space="preserve"> but had no control over it. Any time I opened my mouth to talk I’d </w:t>
      </w:r>
      <w:r>
        <w:rPr>
          <w:highlight w:val="yellow"/>
        </w:rPr>
        <w:t>burp</w:t>
      </w:r>
      <w:r>
        <w:t xml:space="preserve">. So I spent two weeks mute at work to save me the </w:t>
      </w:r>
      <w:r>
        <w:rPr>
          <w:highlight w:val="yellow"/>
        </w:rPr>
        <w:t>embarrassment</w:t>
      </w:r>
      <w:r>
        <w:t xml:space="preserve">. </w:t>
      </w:r>
      <w:r>
        <w:br/>
      </w:r>
    </w:p>
    <w:p w14:paraId="0D090D0E" w14:textId="77777777" w:rsidR="009A7EF5" w:rsidRDefault="00000000">
      <w:r>
        <w:br/>
      </w:r>
    </w:p>
    <w:p w14:paraId="2F468F9A" w14:textId="77777777" w:rsidR="009A7EF5" w:rsidRDefault="00000000">
      <w:r>
        <w:t xml:space="preserve">But that’s it! Once over the initial hump I have NEVER looked back!! The no burpness feels like a distant memory. I have complete control over my </w:t>
      </w:r>
      <w:r>
        <w:rPr>
          <w:highlight w:val="yellow"/>
        </w:rPr>
        <w:t>burps</w:t>
      </w:r>
      <w:r>
        <w:t xml:space="preserve"> and haven’t had a single throat gargle in a year!! I no longer get </w:t>
      </w:r>
      <w:r>
        <w:rPr>
          <w:highlight w:val="yellow"/>
        </w:rPr>
        <w:t>bloated</w:t>
      </w:r>
      <w:r>
        <w:t xml:space="preserve"> (this was the most amazing and unexpected effect), literally haven’t felt </w:t>
      </w:r>
      <w:r>
        <w:rPr>
          <w:highlight w:val="yellow"/>
        </w:rPr>
        <w:t>bloated</w:t>
      </w:r>
      <w:r>
        <w:t xml:space="preserve"> in a whole year. I can eat and drink whatever I like. And hell the satisfaction of letting out a huge </w:t>
      </w:r>
      <w:r>
        <w:rPr>
          <w:highlight w:val="yellow"/>
        </w:rPr>
        <w:t>burp</w:t>
      </w:r>
      <w:r>
        <w:t xml:space="preserve"> after eating has never worn off. </w:t>
      </w:r>
      <w:r>
        <w:br/>
      </w:r>
    </w:p>
    <w:p w14:paraId="40FFE5A8" w14:textId="77777777" w:rsidR="009A7EF5" w:rsidRDefault="00000000">
      <w:r>
        <w:br/>
      </w:r>
    </w:p>
    <w:p w14:paraId="341A2849" w14:textId="77777777" w:rsidR="009A7EF5" w:rsidRDefault="00000000">
      <w:r>
        <w:t xml:space="preserve">No regrets at all. Honestly has been </w:t>
      </w:r>
      <w:r>
        <w:rPr>
          <w:highlight w:val="yellow"/>
        </w:rPr>
        <w:t>life changing</w:t>
      </w:r>
      <w:r>
        <w:t xml:space="preserve"> and would recommend </w:t>
      </w:r>
      <w:r>
        <w:rPr>
          <w:highlight w:val="yellow"/>
        </w:rPr>
        <w:t>throatox</w:t>
      </w:r>
      <w:r>
        <w:t xml:space="preserve"> to anyone. (:</w:t>
      </w:r>
      <w:r>
        <w:br/>
      </w:r>
    </w:p>
    <w:p w14:paraId="6A885295" w14:textId="77777777" w:rsidR="009A7EF5" w:rsidRDefault="00000000">
      <w:r>
        <w:t>================================================================================</w:t>
      </w:r>
      <w:r>
        <w:br/>
      </w:r>
    </w:p>
    <w:p w14:paraId="0AD504B6" w14:textId="77777777" w:rsidR="009A7EF5" w:rsidRDefault="00000000">
      <w:r>
        <w:br/>
      </w:r>
    </w:p>
    <w:p w14:paraId="58A022E0" w14:textId="571BCB7E" w:rsidR="009A7EF5" w:rsidRDefault="009A7EF5"/>
    <w:sectPr w:rsidR="009A7E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2544020">
    <w:abstractNumId w:val="8"/>
  </w:num>
  <w:num w:numId="2" w16cid:durableId="1690062258">
    <w:abstractNumId w:val="6"/>
  </w:num>
  <w:num w:numId="3" w16cid:durableId="434522529">
    <w:abstractNumId w:val="5"/>
  </w:num>
  <w:num w:numId="4" w16cid:durableId="115032160">
    <w:abstractNumId w:val="4"/>
  </w:num>
  <w:num w:numId="5" w16cid:durableId="1919243254">
    <w:abstractNumId w:val="7"/>
  </w:num>
  <w:num w:numId="6" w16cid:durableId="125397025">
    <w:abstractNumId w:val="3"/>
  </w:num>
  <w:num w:numId="7" w16cid:durableId="53504649">
    <w:abstractNumId w:val="2"/>
  </w:num>
  <w:num w:numId="8" w16cid:durableId="265382537">
    <w:abstractNumId w:val="1"/>
  </w:num>
  <w:num w:numId="9" w16cid:durableId="12250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5030"/>
    <w:rsid w:val="006704F5"/>
    <w:rsid w:val="009A7E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FF8A0"/>
  <w14:defaultImageDpi w14:val="300"/>
  <w15:docId w15:val="{0C88F8BA-5ABC-3347-B022-36BE320E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3852</Words>
  <Characters>21960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Mukundan, Adithya</cp:lastModifiedBy>
  <cp:revision>2</cp:revision>
  <dcterms:created xsi:type="dcterms:W3CDTF">2025-05-10T18:36:00Z</dcterms:created>
  <dcterms:modified xsi:type="dcterms:W3CDTF">2025-05-10T18:36:00Z</dcterms:modified>
  <cp:category/>
</cp:coreProperties>
</file>